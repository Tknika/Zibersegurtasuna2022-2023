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E" w:rsidRPr="003B6899" w:rsidRDefault="00187FDE" w:rsidP="00187FDE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t>ERRONKA</w:t>
      </w:r>
      <w:r>
        <w:rPr>
          <w:color w:val="auto"/>
          <w:sz w:val="36"/>
          <w:szCs w:val="36"/>
        </w:rPr>
        <w:t>:</w:t>
      </w:r>
    </w:p>
    <w:p w:rsidR="00187FDE" w:rsidRPr="003B6899" w:rsidRDefault="00187FDE" w:rsidP="00187FDE">
      <w:pPr>
        <w:pStyle w:val="Textoindependiente"/>
        <w:jc w:val="center"/>
        <w:rPr>
          <w:b/>
          <w:sz w:val="36"/>
          <w:szCs w:val="36"/>
        </w:rPr>
      </w:pPr>
      <w:r w:rsidRPr="003B6899">
        <w:rPr>
          <w:b/>
          <w:sz w:val="36"/>
          <w:szCs w:val="36"/>
        </w:rPr>
        <w:t>Er1-UD</w:t>
      </w:r>
      <w:r>
        <w:rPr>
          <w:b/>
          <w:sz w:val="36"/>
          <w:szCs w:val="36"/>
        </w:rPr>
        <w:t>2-Barrido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AEEAri txosten pare bat aurkeztu dizkiozu egindako lana justifikatzeko. Ez dira oso sakonak, baina erakundea nahiko pozik agertu da erakutsitakoarekin. </w:t>
      </w:r>
      <w:r w:rsidRPr="00BB0425">
        <w:rPr>
          <w:sz w:val="16"/>
          <w:szCs w:val="16"/>
        </w:rPr>
        <w:br/>
        <w:t xml:space="preserve">Orain, behin ezagutza fasearekin bukatuta, zerrendatze fasearekin hasiko zara. Eta, hasteko, saiatu behar zara jakiten zeintzuk diren sarean dauden gailu guztiak. Bide sinpleenetik saiatuko zara lehenbizi. </w:t>
      </w:r>
      <w:r w:rsidRPr="00BB0425">
        <w:rPr>
          <w:sz w:val="16"/>
          <w:szCs w:val="16"/>
        </w:rPr>
        <w:br/>
        <w:t xml:space="preserve">Scripta moldatu beharko duzu erabiltzaileak PING sweep edo ARP Sweep martxan jar dezan. Ondoren, mugarri bakoitzaren soluzioa bilatu beharko duzu. 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t>Er1-UD2-Mug1: 9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Hasteko, PING Sweep delakoa egingo duzu sare lokalean. Zein da agertutako bigarren makina aktiboaren IPa? </w:t>
      </w: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t>Er1-UD2-Mug2: 11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Oraingoan, ARP Sweep egingo duzu. </w:t>
      </w:r>
      <w:r w:rsidRPr="00BB0425">
        <w:rPr>
          <w:sz w:val="16"/>
          <w:szCs w:val="16"/>
        </w:rPr>
        <w:br/>
        <w:t xml:space="preserve">Zein da agertutako makina berriaren IPa?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Zergatik ez da IP hori agertu PING Sweepa egitean?</w:t>
      </w:r>
      <w:r w:rsidRPr="00BB0425">
        <w:rPr>
          <w:sz w:val="16"/>
          <w:szCs w:val="16"/>
        </w:rPr>
        <w:br/>
        <w:t xml:space="preserve">A- Itzalita egon delako. </w:t>
      </w:r>
      <w:r w:rsidRPr="00BB0425">
        <w:rPr>
          <w:sz w:val="16"/>
          <w:szCs w:val="16"/>
        </w:rPr>
        <w:br/>
        <w:t xml:space="preserve">B- Sare mailako konfiguraziorik ez duelako, helbide fisikoa soilik. </w:t>
      </w:r>
      <w:r w:rsidRPr="00BB0425">
        <w:rPr>
          <w:sz w:val="16"/>
          <w:szCs w:val="16"/>
        </w:rPr>
        <w:br/>
        <w:t xml:space="preserve">C- Behintzat sarrerako ICMP trafikoa debekatuta daukalako Kali makinatik (gutxienez). </w:t>
      </w:r>
      <w:r w:rsidRPr="00BB0425">
        <w:rPr>
          <w:sz w:val="16"/>
          <w:szCs w:val="16"/>
        </w:rPr>
        <w:br/>
        <w:t xml:space="preserve">D- Ausazkoa da. Batzuetan agertuko da eta beste batzuetan ez. </w:t>
      </w:r>
      <w:r w:rsidRPr="00BB0425">
        <w:rPr>
          <w:sz w:val="16"/>
          <w:szCs w:val="16"/>
        </w:rPr>
        <w:br/>
        <w:t xml:space="preserve">E- ARP Sweep-a sudo-rekin exekutatu dugulako.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ERANTZUNAREN FORMATUA: [Erantzun_zuzenaren_letra];[IPa]</w:t>
      </w:r>
      <w:r w:rsidRPr="00BB0425">
        <w:rPr>
          <w:sz w:val="16"/>
          <w:szCs w:val="16"/>
        </w:rPr>
        <w:br/>
        <w:t>Adibidez: E;192.168.76.245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187FDE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187FDE">
        <w:rPr>
          <w:b/>
          <w:color w:val="943634" w:themeColor="accent2" w:themeShade="BF"/>
          <w:sz w:val="16"/>
          <w:szCs w:val="16"/>
        </w:rPr>
        <w:t>Er1-UD2-Pista2: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if  (funcion.lower() == "p"):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else</w:t>
      </w:r>
      <w:r w:rsidRPr="00BB0425">
        <w:rPr>
          <w:sz w:val="16"/>
          <w:szCs w:val="16"/>
        </w:rPr>
        <w:br/>
      </w:r>
    </w:p>
    <w:p w:rsidR="003749A9" w:rsidRPr="00187FDE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187FDE">
        <w:rPr>
          <w:b/>
          <w:color w:val="943634" w:themeColor="accent2" w:themeShade="BF"/>
          <w:sz w:val="16"/>
          <w:szCs w:val="16"/>
        </w:rPr>
        <w:t xml:space="preserve"> Er1-UD2-Pista1: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for direccion_ip in direccion_red.hosts():       </w:t>
      </w:r>
      <w:r w:rsidRPr="00BB0425">
        <w:rPr>
          <w:sz w:val="16"/>
          <w:szCs w:val="16"/>
        </w:rPr>
        <w:br/>
      </w:r>
    </w:p>
    <w:p w:rsidR="003749A9" w:rsidRPr="00187FDE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187FDE">
        <w:rPr>
          <w:b/>
          <w:color w:val="943634" w:themeColor="accent2" w:themeShade="BF"/>
          <w:sz w:val="16"/>
          <w:szCs w:val="16"/>
        </w:rPr>
        <w:t xml:space="preserve"> Er1-UD2-Pista3: -8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       if respuesta == 0:</w:t>
      </w:r>
      <w:r w:rsidRPr="00BB0425">
        <w:rPr>
          <w:sz w:val="16"/>
          <w:szCs w:val="16"/>
        </w:rPr>
        <w:br/>
        <w:t xml:space="preserve">                    print(f"La dirección IP {direccion_ip} está activa.")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#############################################################</w:t>
      </w:r>
    </w:p>
    <w:p w:rsidR="00187FDE" w:rsidRPr="003B6899" w:rsidRDefault="00187FDE" w:rsidP="00187FDE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187FDE" w:rsidRPr="003B6899" w:rsidRDefault="00187FDE" w:rsidP="00187FDE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Er2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2-Eskaneoak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Aurreko urratsean ikusi dugunez, hainbat IP daude aktibo gure sarean; horietako batzuekin jolastu egin beharko duzu, ikusteko ea zerbitzuren bat eskuragarri utzi duten. </w:t>
      </w:r>
      <w:r w:rsidRPr="00BB0425">
        <w:rPr>
          <w:sz w:val="16"/>
          <w:szCs w:val="16"/>
        </w:rPr>
        <w:br/>
        <w:t xml:space="preserve">Adi!! Administratzaile baimenekin exekutatu beharko duzu scripta. 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t>Er2-UD2-Mug1: 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da 21, 22 y 445 ataken egoera 192.168.1.160 IPdun makinan?</w:t>
      </w:r>
      <w:r w:rsidRPr="00BB0425">
        <w:rPr>
          <w:sz w:val="16"/>
          <w:szCs w:val="16"/>
        </w:rPr>
        <w:br/>
        <w:t xml:space="preserve">Egin ezazu SYN Scan bat.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ERANTZUNAREN FORMATUA: [21-egoera]; [22-egoera]; [445-egoera]. </w:t>
      </w:r>
      <w:r w:rsidRPr="00BB0425">
        <w:rPr>
          <w:sz w:val="16"/>
          <w:szCs w:val="16"/>
        </w:rPr>
        <w:br/>
        <w:t xml:space="preserve">Egoera: </w:t>
      </w:r>
      <w:r w:rsidRPr="00BB0425">
        <w:rPr>
          <w:sz w:val="16"/>
          <w:szCs w:val="16"/>
        </w:rPr>
        <w:br/>
        <w:t xml:space="preserve">      Irekita: OP</w:t>
      </w:r>
      <w:r w:rsidRPr="00BB0425">
        <w:rPr>
          <w:sz w:val="16"/>
          <w:szCs w:val="16"/>
        </w:rPr>
        <w:br/>
        <w:t xml:space="preserve">      Itxita: CL</w:t>
      </w:r>
      <w:r w:rsidRPr="00BB0425">
        <w:rPr>
          <w:sz w:val="16"/>
          <w:szCs w:val="16"/>
        </w:rPr>
        <w:br/>
        <w:t xml:space="preserve">      Filtratua: FI</w:t>
      </w:r>
      <w:r w:rsidRPr="00BB0425">
        <w:rPr>
          <w:sz w:val="16"/>
          <w:szCs w:val="16"/>
        </w:rPr>
        <w:br/>
        <w:t xml:space="preserve">      Ez-filtratua: NFI</w:t>
      </w:r>
      <w:r w:rsidRPr="00BB0425">
        <w:rPr>
          <w:sz w:val="16"/>
          <w:szCs w:val="16"/>
        </w:rPr>
        <w:br/>
        <w:t xml:space="preserve">      Zehaztugabea: IN</w:t>
      </w:r>
      <w:r w:rsidRPr="00BB0425">
        <w:rPr>
          <w:sz w:val="16"/>
          <w:szCs w:val="16"/>
        </w:rPr>
        <w:br/>
        <w:t xml:space="preserve">Adibidez: 21 ataka irekita badago, 22a itxita eta 445 filtratuta: </w:t>
      </w:r>
      <w:r w:rsidRPr="00BB0425">
        <w:rPr>
          <w:sz w:val="16"/>
          <w:szCs w:val="16"/>
        </w:rPr>
        <w:br/>
        <w:t xml:space="preserve">               OP;CL;FI</w:t>
      </w: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t>Er2-UD2-Mug2: 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da 21, 22 y 445 ataken egoera 192.168.1.3 IPdun makinan?</w:t>
      </w:r>
      <w:r w:rsidRPr="00BB0425">
        <w:rPr>
          <w:sz w:val="16"/>
          <w:szCs w:val="16"/>
        </w:rPr>
        <w:br/>
        <w:t xml:space="preserve">Egin ezazu ACK Scan bat.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ERANTZUNAREN FORMATUA: [21-egoera]; [22-egoera]; [445-egoera]. </w:t>
      </w:r>
      <w:r w:rsidRPr="00BB0425">
        <w:rPr>
          <w:sz w:val="16"/>
          <w:szCs w:val="16"/>
        </w:rPr>
        <w:br/>
        <w:t xml:space="preserve">Egoera: </w:t>
      </w:r>
      <w:r w:rsidRPr="00BB0425">
        <w:rPr>
          <w:sz w:val="16"/>
          <w:szCs w:val="16"/>
        </w:rPr>
        <w:br/>
        <w:t xml:space="preserve">      Irekita: OP</w:t>
      </w:r>
      <w:r w:rsidRPr="00BB0425">
        <w:rPr>
          <w:sz w:val="16"/>
          <w:szCs w:val="16"/>
        </w:rPr>
        <w:br/>
        <w:t xml:space="preserve">      Itxita: CL</w:t>
      </w:r>
      <w:r w:rsidRPr="00BB0425">
        <w:rPr>
          <w:sz w:val="16"/>
          <w:szCs w:val="16"/>
        </w:rPr>
        <w:br/>
        <w:t xml:space="preserve">      Filtratua: FI</w:t>
      </w:r>
      <w:r w:rsidRPr="00BB0425">
        <w:rPr>
          <w:sz w:val="16"/>
          <w:szCs w:val="16"/>
        </w:rPr>
        <w:br/>
        <w:t xml:space="preserve">      Ez-filtratua: NFI</w:t>
      </w:r>
      <w:r w:rsidRPr="00BB0425">
        <w:rPr>
          <w:sz w:val="16"/>
          <w:szCs w:val="16"/>
        </w:rPr>
        <w:br/>
        <w:t xml:space="preserve">Adibidez: 21 ataka irekita badago, 22a itxita eta 445 filtratuta: </w:t>
      </w:r>
      <w:r w:rsidRPr="00BB0425">
        <w:rPr>
          <w:sz w:val="16"/>
          <w:szCs w:val="16"/>
        </w:rPr>
        <w:br/>
        <w:t xml:space="preserve">               OP;CL;FI</w:t>
      </w: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t>Er2-UD2-Mug34: 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da 21, 22 y 445 ataken egoera 192.168.1.4 IPdun makinan?</w:t>
      </w:r>
      <w:r w:rsidRPr="00BB0425">
        <w:rPr>
          <w:sz w:val="16"/>
          <w:szCs w:val="16"/>
        </w:rPr>
        <w:br/>
        <w:t xml:space="preserve">Egin ezazu FIN Scan bat.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ERANTZUNAREN FORMATUA: [21-egoera]; [22-egoera]; [445-egoera]. </w:t>
      </w:r>
      <w:r w:rsidRPr="00BB0425">
        <w:rPr>
          <w:sz w:val="16"/>
          <w:szCs w:val="16"/>
        </w:rPr>
        <w:br/>
        <w:t xml:space="preserve">Egoera: </w:t>
      </w:r>
      <w:r w:rsidRPr="00BB0425">
        <w:rPr>
          <w:sz w:val="16"/>
          <w:szCs w:val="16"/>
        </w:rPr>
        <w:br/>
        <w:t xml:space="preserve">      Irekita: OP</w:t>
      </w:r>
      <w:r w:rsidRPr="00BB0425">
        <w:rPr>
          <w:sz w:val="16"/>
          <w:szCs w:val="16"/>
        </w:rPr>
        <w:br/>
        <w:t xml:space="preserve">      Itxita: CL</w:t>
      </w:r>
      <w:r w:rsidRPr="00BB0425">
        <w:rPr>
          <w:sz w:val="16"/>
          <w:szCs w:val="16"/>
        </w:rPr>
        <w:br/>
        <w:t xml:space="preserve">      Filtratuta: FI</w:t>
      </w:r>
      <w:r w:rsidRPr="00BB0425">
        <w:rPr>
          <w:sz w:val="16"/>
          <w:szCs w:val="16"/>
        </w:rPr>
        <w:br/>
        <w:t xml:space="preserve">      Ez-filtratuta: NFI</w:t>
      </w:r>
      <w:r w:rsidRPr="00BB0425">
        <w:rPr>
          <w:sz w:val="16"/>
          <w:szCs w:val="16"/>
        </w:rPr>
        <w:br/>
        <w:t xml:space="preserve">      Zehaztugabea: IN</w:t>
      </w:r>
      <w:r w:rsidRPr="00BB0425">
        <w:rPr>
          <w:sz w:val="16"/>
          <w:szCs w:val="16"/>
        </w:rPr>
        <w:br/>
        <w:t xml:space="preserve">Adibidez: 21 ataka irekita badago, 22a itxita eta 445 filtratuta: </w:t>
      </w:r>
      <w:r w:rsidRPr="00BB0425">
        <w:rPr>
          <w:sz w:val="16"/>
          <w:szCs w:val="16"/>
        </w:rPr>
        <w:br/>
        <w:t xml:space="preserve">               OP;CL;FI</w:t>
      </w:r>
    </w:p>
    <w:p w:rsidR="00187FDE" w:rsidRDefault="00187FDE">
      <w:pPr>
        <w:pStyle w:val="Textoindependiente"/>
        <w:rPr>
          <w:b/>
          <w:color w:val="76923C" w:themeColor="accent3" w:themeShade="BF"/>
          <w:sz w:val="16"/>
          <w:szCs w:val="16"/>
        </w:rPr>
      </w:pPr>
    </w:p>
    <w:p w:rsidR="00187FDE" w:rsidRDefault="00187FDE">
      <w:pPr>
        <w:pStyle w:val="Textoindependiente"/>
        <w:rPr>
          <w:b/>
          <w:color w:val="76923C" w:themeColor="accent3" w:themeShade="BF"/>
          <w:sz w:val="16"/>
          <w:szCs w:val="16"/>
        </w:rPr>
      </w:pPr>
    </w:p>
    <w:p w:rsidR="003749A9" w:rsidRPr="00187FDE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187FDE">
        <w:rPr>
          <w:b/>
          <w:color w:val="76923C" w:themeColor="accent3" w:themeShade="BF"/>
          <w:sz w:val="16"/>
          <w:szCs w:val="16"/>
        </w:rPr>
        <w:lastRenderedPageBreak/>
        <w:t xml:space="preserve">Er2-UD2-Mug4: 9 </w:t>
      </w:r>
      <w:proofErr w:type="spellStart"/>
      <w:r w:rsidRPr="00187FDE">
        <w:rPr>
          <w:b/>
          <w:color w:val="76923C" w:themeColor="accent3" w:themeShade="BF"/>
          <w:sz w:val="16"/>
          <w:szCs w:val="16"/>
        </w:rPr>
        <w:t>puntu</w:t>
      </w:r>
      <w:proofErr w:type="spellEnd"/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Beheko testari erantzuteko, egindakoez gain, egin itzazu 192.168.1.3, 192.168.1.4 eta 192.168.1.7 IPen kontrako TCP eskaneoak.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1) 192.168.1.3 IPari dagokionez:</w:t>
      </w:r>
      <w:r w:rsidRPr="00BB0425">
        <w:rPr>
          <w:sz w:val="16"/>
          <w:szCs w:val="16"/>
        </w:rPr>
        <w:br/>
        <w:t xml:space="preserve">   a) 21 ataka filtratuta dago; 22 atakan zerbitzu bat dago, eta eskuragarri dugu; 80 eta 445 ataketan ez dago zerbitzurik;  </w:t>
      </w:r>
      <w:r w:rsidRPr="00BB0425">
        <w:rPr>
          <w:sz w:val="16"/>
          <w:szCs w:val="16"/>
        </w:rPr>
        <w:br/>
        <w:t xml:space="preserve">   b) 21 atakan zerbitzu bat dago, eta eskuragarri dugu; 22 ataka filtratuta dago; 80 eta 445 ataketan ez dago zerbitzurik.   </w:t>
      </w:r>
      <w:r w:rsidRPr="00BB0425">
        <w:rPr>
          <w:sz w:val="16"/>
          <w:szCs w:val="16"/>
        </w:rPr>
        <w:br/>
        <w:t xml:space="preserve">   c)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22 ataketan ez dago zerbitzurik; 80 eta 445 ataketan, ezin da jakin. </w:t>
      </w:r>
      <w:r w:rsidRPr="00BB0425">
        <w:rPr>
          <w:sz w:val="16"/>
          <w:szCs w:val="16"/>
        </w:rPr>
        <w:br/>
        <w:t xml:space="preserve">   d) 22 atakan zerbitzu bat dago, eta eskuragarri dugu;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80 ataketan ez dago zerbitzurik; 445 ataka filtratuta dago.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2) 192.168.1.4 IPari dagokionez:</w:t>
      </w:r>
      <w:r w:rsidRPr="00BB0425">
        <w:rPr>
          <w:sz w:val="16"/>
          <w:szCs w:val="16"/>
        </w:rPr>
        <w:br/>
        <w:t xml:space="preserve">   a) 21 ataka filtratuta dago; 22 atakan zerbitzu bat dago, eta eskuragarri dugu; 80 eta 445 ataketan ez dago zerbitzurik;  </w:t>
      </w:r>
      <w:r w:rsidRPr="00BB0425">
        <w:rPr>
          <w:sz w:val="16"/>
          <w:szCs w:val="16"/>
        </w:rPr>
        <w:br/>
        <w:t xml:space="preserve">   b) 21 eta 80 ataketan zerbitzu bana dago, eta eskuragarri ditugu; 22 ataka filtratuta dago; 445 atakan ez dago zerbitzurik.   </w:t>
      </w:r>
      <w:r w:rsidRPr="00BB0425">
        <w:rPr>
          <w:sz w:val="16"/>
          <w:szCs w:val="16"/>
        </w:rPr>
        <w:br/>
        <w:t xml:space="preserve">   c)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22 ataketan ez dago zerbitzurik; 80 eta 445 ataketan, ezin da jakin. </w:t>
      </w:r>
      <w:r w:rsidRPr="00BB0425">
        <w:rPr>
          <w:sz w:val="16"/>
          <w:szCs w:val="16"/>
        </w:rPr>
        <w:br/>
        <w:t xml:space="preserve">   d) 22 atakan zerbitzu bat dago, eta eskuragarri dugu;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80 ataketan ez dago zerbitzurik; 445 ataka filtratuta dago.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3) 192.168.1.7 IPari dagokionez:</w:t>
      </w:r>
      <w:r w:rsidRPr="00BB0425">
        <w:rPr>
          <w:sz w:val="16"/>
          <w:szCs w:val="16"/>
        </w:rPr>
        <w:br/>
        <w:t xml:space="preserve">   a) 21 ataka filtratuta dago; 22 atakan zerbitzu bat dago, eta eskuragarri dugu; 80 eta 445 ataketan ez dago zerbitzurik;  </w:t>
      </w:r>
      <w:r w:rsidRPr="00BB0425">
        <w:rPr>
          <w:sz w:val="16"/>
          <w:szCs w:val="16"/>
        </w:rPr>
        <w:br/>
        <w:t xml:space="preserve">   b) 21 atakan zerbitzu bat dago, eta eskuragarri dugu; 22 ataka filtratuta dago; 80 eta 445 ataketan ez dago zerbitzurik.   </w:t>
      </w:r>
      <w:r w:rsidRPr="00BB0425">
        <w:rPr>
          <w:sz w:val="16"/>
          <w:szCs w:val="16"/>
        </w:rPr>
        <w:br/>
        <w:t xml:space="preserve">   c)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22 ataketan ez dago zerbitzurik; 80 eta 445 ataketan, ezin da jakin. </w:t>
      </w:r>
      <w:r w:rsidRPr="00BB0425">
        <w:rPr>
          <w:sz w:val="16"/>
          <w:szCs w:val="16"/>
        </w:rPr>
        <w:br/>
        <w:t xml:space="preserve">   d) 21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445 ataketan ez dago zerbitzurik; 22 atakan zerbitzu bat dago, eta eskuragarri dugu; 80 ataka filtratuta dago.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ERANTZUNAREN FORMATUA: [1erantzun_zuzena];[2erantzun_zuzena][3erantzun_zuzena]</w:t>
      </w:r>
      <w:r w:rsidRPr="00BB0425">
        <w:rPr>
          <w:sz w:val="16"/>
          <w:szCs w:val="16"/>
        </w:rPr>
        <w:br/>
        <w:t>Adibidez: erantzun zuzenak 1b, 2c eta 3d badira:</w:t>
      </w:r>
      <w:r w:rsidRPr="00BB0425">
        <w:rPr>
          <w:sz w:val="16"/>
          <w:szCs w:val="16"/>
        </w:rPr>
        <w:br/>
        <w:t xml:space="preserve">       b;c;d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187FDE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187FDE">
        <w:rPr>
          <w:b/>
          <w:color w:val="943634" w:themeColor="accent2" w:themeShade="BF"/>
          <w:sz w:val="16"/>
          <w:szCs w:val="16"/>
        </w:rPr>
        <w:t>Er2-UD2-Pista-Mug1-2-3: -9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    #****************************************************</w:t>
      </w:r>
      <w:r w:rsidRPr="00BB0425">
        <w:rPr>
          <w:sz w:val="16"/>
          <w:szCs w:val="16"/>
        </w:rPr>
        <w:br/>
        <w:t xml:space="preserve">            #VALOR FLAGS. DECIMAL Y HEXADECIMAL*</w:t>
      </w:r>
      <w:r w:rsidRPr="00BB0425">
        <w:rPr>
          <w:sz w:val="16"/>
          <w:szCs w:val="16"/>
        </w:rPr>
        <w:br/>
        <w:t xml:space="preserve">            #FIN: Decimal: 1    Hexadecimal:   0x01           *</w:t>
      </w:r>
      <w:r w:rsidRPr="00BB0425">
        <w:rPr>
          <w:sz w:val="16"/>
          <w:szCs w:val="16"/>
        </w:rPr>
        <w:br/>
        <w:t xml:space="preserve">            #SYN: Decimal: 2   Hexadecimal:  0x02            *</w:t>
      </w:r>
      <w:r w:rsidRPr="00BB0425">
        <w:rPr>
          <w:sz w:val="16"/>
          <w:szCs w:val="16"/>
        </w:rPr>
        <w:br/>
        <w:t xml:space="preserve">            #RST: Decimal: 4   Hexadecimal:   0x04           *</w:t>
      </w:r>
      <w:r w:rsidRPr="00BB0425">
        <w:rPr>
          <w:sz w:val="16"/>
          <w:szCs w:val="16"/>
        </w:rPr>
        <w:br/>
        <w:t xml:space="preserve">            #PSH: Decimal: 8   Hexadecimal:  0x08            *</w:t>
      </w:r>
      <w:r w:rsidRPr="00BB0425">
        <w:rPr>
          <w:sz w:val="16"/>
          <w:szCs w:val="16"/>
        </w:rPr>
        <w:br/>
        <w:t xml:space="preserve">            #ACK: Decimal: 16 Hexadecimal:  0x10            *</w:t>
      </w:r>
      <w:r w:rsidRPr="00BB0425">
        <w:rPr>
          <w:sz w:val="16"/>
          <w:szCs w:val="16"/>
        </w:rPr>
        <w:br/>
        <w:t xml:space="preserve">            #URG: Decimal: 32 Hexadecimal: 0x20            *</w:t>
      </w:r>
      <w:r w:rsidRPr="00BB0425">
        <w:rPr>
          <w:sz w:val="16"/>
          <w:szCs w:val="16"/>
        </w:rPr>
        <w:br/>
        <w:t xml:space="preserve">            #*****************************************************</w:t>
      </w:r>
      <w:r w:rsidRPr="00BB0425">
        <w:rPr>
          <w:sz w:val="16"/>
          <w:szCs w:val="16"/>
        </w:rPr>
        <w:br/>
        <w:t>Adibidea:  Flag PSH/ACK = 0x18</w:t>
      </w:r>
    </w:p>
    <w:p w:rsidR="003749A9" w:rsidRPr="00187FDE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187FDE">
        <w:rPr>
          <w:b/>
          <w:color w:val="943634" w:themeColor="accent2" w:themeShade="BF"/>
          <w:sz w:val="16"/>
          <w:szCs w:val="16"/>
        </w:rPr>
        <w:t>Er2-UD2-Pista-Test: -7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IP bakoitzeko:</w:t>
      </w:r>
      <w:r w:rsidRPr="00BB0425">
        <w:rPr>
          <w:sz w:val="16"/>
          <w:szCs w:val="16"/>
        </w:rPr>
        <w:br/>
        <w:t xml:space="preserve">Egin SYN Scan bat  jakiteko zein ataka dauden irekita. </w:t>
      </w:r>
      <w:r w:rsidRPr="00BB0425">
        <w:rPr>
          <w:sz w:val="16"/>
          <w:szCs w:val="16"/>
        </w:rPr>
        <w:br/>
        <w:t xml:space="preserve">Jarraian, egin ACK Scan bat jakiteko itxita agertu direnak filtratuta dauden edo ez. Baldin badaude, firewall bat ataka horretaranzko trafikoa filtratzen egongo da; bestela, ondoriozta dezakegu ataka horretan ez dagoela zerbitzurik martxan.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#############################################################</w:t>
      </w:r>
    </w:p>
    <w:p w:rsidR="00187FDE" w:rsidRDefault="00187F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:rsidR="00187FDE" w:rsidRPr="003B6899" w:rsidRDefault="00187FDE" w:rsidP="00187FDE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187FDE" w:rsidRPr="003B6899" w:rsidRDefault="00187FDE" w:rsidP="00187FDE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Er3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2-Eskaneoak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Gailu jakin batzuei buruzko informazio oso garrantzitsua lortu duzu, eta batzuek aurretik firewall bat badutela ere badakizu. </w:t>
      </w:r>
      <w:r w:rsidRPr="00BB0425">
        <w:rPr>
          <w:sz w:val="16"/>
          <w:szCs w:val="16"/>
        </w:rPr>
        <w:br/>
        <w:t xml:space="preserve">Orain, proba askoz luzeagoari ekingo diozu, sare oso batean, helbidez-helbide, irekita edo itxita dauden zerbitzu guztiak ezagutu nahian. </w:t>
      </w:r>
      <w:r w:rsidRPr="00BB0425">
        <w:rPr>
          <w:sz w:val="16"/>
          <w:szCs w:val="16"/>
        </w:rPr>
        <w:br/>
        <w:t>NMAP tresna ospetsua erabiliko duzu. Animo!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DF4682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DF4682">
        <w:rPr>
          <w:b/>
          <w:color w:val="76923C" w:themeColor="accent3" w:themeShade="BF"/>
          <w:sz w:val="16"/>
          <w:szCs w:val="16"/>
        </w:rPr>
        <w:t>Er3-UD2-Mug1: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192.168.1.0/24 sareko eskaneoa egin 21-80 ataka-tartean. Zein da 80 ataka irekita agertzen den IP baxuena?</w:t>
      </w:r>
      <w:r w:rsidRPr="00BB0425">
        <w:rPr>
          <w:sz w:val="16"/>
          <w:szCs w:val="16"/>
        </w:rPr>
        <w:br/>
      </w:r>
      <w:proofErr w:type="spellStart"/>
      <w:r w:rsidRPr="00BB0425">
        <w:rPr>
          <w:sz w:val="16"/>
          <w:szCs w:val="16"/>
        </w:rPr>
        <w:t>Erabili</w:t>
      </w:r>
      <w:proofErr w:type="spellEnd"/>
      <w:r w:rsidRPr="00BB0425">
        <w:rPr>
          <w:sz w:val="16"/>
          <w:szCs w:val="16"/>
        </w:rPr>
        <w:t xml:space="preserve"> Er3_UD2_NMAP_Atakak.py </w:t>
      </w:r>
      <w:proofErr w:type="spellStart"/>
      <w:r w:rsidRPr="00BB0425">
        <w:rPr>
          <w:sz w:val="16"/>
          <w:szCs w:val="16"/>
        </w:rPr>
        <w:t>scripta</w:t>
      </w:r>
      <w:proofErr w:type="spellEnd"/>
      <w:r w:rsidRPr="00BB0425">
        <w:rPr>
          <w:sz w:val="16"/>
          <w:szCs w:val="16"/>
        </w:rPr>
        <w:t xml:space="preserve">. </w:t>
      </w:r>
    </w:p>
    <w:p w:rsidR="003749A9" w:rsidRPr="00DF4682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DF4682">
        <w:rPr>
          <w:b/>
          <w:color w:val="76923C" w:themeColor="accent3" w:themeShade="BF"/>
          <w:sz w:val="16"/>
          <w:szCs w:val="16"/>
        </w:rPr>
        <w:t>Er3-UD2-Mug2: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192.168.1.0/24 </w:t>
      </w:r>
      <w:proofErr w:type="spellStart"/>
      <w:r w:rsidRPr="00BB0425">
        <w:rPr>
          <w:sz w:val="16"/>
          <w:szCs w:val="16"/>
        </w:rPr>
        <w:t>sareko</w:t>
      </w:r>
      <w:proofErr w:type="spellEnd"/>
      <w:r w:rsidRPr="00BB0425">
        <w:rPr>
          <w:sz w:val="16"/>
          <w:szCs w:val="16"/>
        </w:rPr>
        <w:t xml:space="preserve"> </w:t>
      </w:r>
      <w:proofErr w:type="spellStart"/>
      <w:r w:rsidRPr="00BB0425">
        <w:rPr>
          <w:sz w:val="16"/>
          <w:szCs w:val="16"/>
        </w:rPr>
        <w:t>eskaneoa</w:t>
      </w:r>
      <w:proofErr w:type="spellEnd"/>
      <w:r w:rsidRPr="00BB0425">
        <w:rPr>
          <w:sz w:val="16"/>
          <w:szCs w:val="16"/>
        </w:rPr>
        <w:t xml:space="preserve"> </w:t>
      </w:r>
      <w:proofErr w:type="spellStart"/>
      <w:r w:rsidRPr="00BB0425">
        <w:rPr>
          <w:sz w:val="16"/>
          <w:szCs w:val="16"/>
        </w:rPr>
        <w:t>egin</w:t>
      </w:r>
      <w:proofErr w:type="spellEnd"/>
      <w:r w:rsidRPr="00BB0425">
        <w:rPr>
          <w:sz w:val="16"/>
          <w:szCs w:val="16"/>
        </w:rPr>
        <w:t xml:space="preserve"> 20,21,22,53,80,443 </w:t>
      </w:r>
      <w:proofErr w:type="gramStart"/>
      <w:r w:rsidRPr="00BB0425">
        <w:rPr>
          <w:sz w:val="16"/>
          <w:szCs w:val="16"/>
        </w:rPr>
        <w:t>eta</w:t>
      </w:r>
      <w:proofErr w:type="gramEnd"/>
      <w:r w:rsidRPr="00BB0425">
        <w:rPr>
          <w:sz w:val="16"/>
          <w:szCs w:val="16"/>
        </w:rPr>
        <w:t xml:space="preserve"> 502 atakentzat. Zein dira 192.168.1.200 IParen ataka itxiak?</w:t>
      </w:r>
      <w:r w:rsidRPr="00BB0425">
        <w:rPr>
          <w:sz w:val="16"/>
          <w:szCs w:val="16"/>
        </w:rPr>
        <w:br/>
        <w:t>Erabili Er3_UD2_NMAP_Atakak.py scripta.</w:t>
      </w:r>
      <w:r w:rsidRPr="00BB0425">
        <w:rPr>
          <w:sz w:val="16"/>
          <w:szCs w:val="16"/>
        </w:rPr>
        <w:br/>
        <w:t>ERANTZUNAREN FORMATUA: [ataka_itxia1][ataka_itxia2][ataka_itxia3]</w:t>
      </w:r>
      <w:r w:rsidRPr="00BB0425">
        <w:rPr>
          <w:sz w:val="16"/>
          <w:szCs w:val="16"/>
        </w:rPr>
        <w:br/>
        <w:t>Adibidez: 22,53,80</w:t>
      </w:r>
    </w:p>
    <w:p w:rsidR="003749A9" w:rsidRPr="00DF4682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DF4682">
        <w:rPr>
          <w:b/>
          <w:color w:val="76923C" w:themeColor="accent3" w:themeShade="BF"/>
          <w:sz w:val="16"/>
          <w:szCs w:val="16"/>
        </w:rPr>
        <w:t>Er3-UD2-Mug3: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Lortu 22 eta 80 atakei lotutako ahuleziak 192.168.1.0/24 sarean. Zein da 192.168.1.200 IPdun gailuaren 22 atakako ahulezietatik larritasun handiena duena? </w:t>
      </w:r>
      <w:r w:rsidRPr="00BB0425">
        <w:rPr>
          <w:sz w:val="16"/>
          <w:szCs w:val="16"/>
        </w:rPr>
        <w:br/>
        <w:t>EMAITZAREN FORMATUA: CVE-xxxx-yyyy</w:t>
      </w:r>
      <w:r w:rsidRPr="00BB0425">
        <w:rPr>
          <w:sz w:val="16"/>
          <w:szCs w:val="16"/>
        </w:rPr>
        <w:br/>
        <w:t>Adibidez: CVE-2019-8743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DF4682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DF4682">
        <w:rPr>
          <w:b/>
          <w:color w:val="943634" w:themeColor="accent2" w:themeShade="BF"/>
          <w:sz w:val="16"/>
          <w:szCs w:val="16"/>
        </w:rPr>
        <w:t>Er3-UD2-Mug3-Pista1: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nm=nmap.PortScanner()</w:t>
      </w:r>
      <w:r w:rsidRPr="00BB0425">
        <w:rPr>
          <w:sz w:val="16"/>
          <w:szCs w:val="16"/>
        </w:rPr>
        <w:br/>
      </w:r>
    </w:p>
    <w:p w:rsidR="003749A9" w:rsidRPr="00DF4682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DF4682">
        <w:rPr>
          <w:b/>
          <w:color w:val="943634" w:themeColor="accent2" w:themeShade="BF"/>
          <w:sz w:val="16"/>
          <w:szCs w:val="16"/>
        </w:rPr>
        <w:t>Er3-UD2-Mug3-Pista2: -4 puntu</w:t>
      </w:r>
    </w:p>
    <w:p w:rsidR="003749A9" w:rsidRPr="00DF4682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BB0425">
        <w:rPr>
          <w:sz w:val="16"/>
          <w:szCs w:val="16"/>
        </w:rPr>
        <w:t>estructuraNmap=formateoNmapScan(????)</w:t>
      </w:r>
      <w:r w:rsidRPr="00BB0425">
        <w:rPr>
          <w:sz w:val="16"/>
          <w:szCs w:val="16"/>
        </w:rPr>
        <w:br/>
        <w:t>......</w:t>
      </w:r>
      <w:r w:rsidRPr="00BB0425">
        <w:rPr>
          <w:sz w:val="16"/>
          <w:szCs w:val="16"/>
        </w:rPr>
        <w:br/>
        <w:t xml:space="preserve">for </w:t>
      </w:r>
      <w:proofErr w:type="spellStart"/>
      <w:r w:rsidRPr="00BB0425">
        <w:rPr>
          <w:sz w:val="16"/>
          <w:szCs w:val="16"/>
        </w:rPr>
        <w:t>puertoOpen</w:t>
      </w:r>
      <w:proofErr w:type="spellEnd"/>
      <w:r w:rsidRPr="00BB0425">
        <w:rPr>
          <w:sz w:val="16"/>
          <w:szCs w:val="16"/>
        </w:rPr>
        <w:t xml:space="preserve"> in </w:t>
      </w:r>
      <w:proofErr w:type="spellStart"/>
      <w:r w:rsidRPr="00BB0425">
        <w:rPr>
          <w:sz w:val="16"/>
          <w:szCs w:val="16"/>
        </w:rPr>
        <w:t>host.puertosAbiertos</w:t>
      </w:r>
      <w:proofErr w:type="spellEnd"/>
      <w:r w:rsidRPr="00BB0425">
        <w:rPr>
          <w:sz w:val="16"/>
          <w:szCs w:val="16"/>
        </w:rPr>
        <w:t>: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</w:r>
      <w:r w:rsidRPr="00DF4682">
        <w:rPr>
          <w:b/>
          <w:color w:val="943634" w:themeColor="accent2" w:themeShade="BF"/>
          <w:sz w:val="16"/>
          <w:szCs w:val="16"/>
        </w:rPr>
        <w:t xml:space="preserve">Er3-UD2-Mug1-2-Pista1: -4 </w:t>
      </w:r>
      <w:proofErr w:type="spellStart"/>
      <w:r w:rsidRPr="00DF4682">
        <w:rPr>
          <w:b/>
          <w:color w:val="943634" w:themeColor="accent2" w:themeShade="BF"/>
          <w:sz w:val="16"/>
          <w:szCs w:val="16"/>
        </w:rPr>
        <w:t>puntu</w:t>
      </w:r>
      <w:proofErr w:type="spellEnd"/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nm = nmap.PortScanner()</w:t>
      </w:r>
      <w:r w:rsidRPr="00BB0425">
        <w:rPr>
          <w:sz w:val="16"/>
          <w:szCs w:val="16"/>
        </w:rPr>
        <w:br/>
        <w:t xml:space="preserve"> nm.scan(destino, puertos_destino, arguments="-sV -n -T5")  </w:t>
      </w:r>
    </w:p>
    <w:p w:rsidR="003749A9" w:rsidRPr="00DF4682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DF4682">
        <w:rPr>
          <w:b/>
          <w:color w:val="943634" w:themeColor="accent2" w:themeShade="BF"/>
          <w:sz w:val="16"/>
          <w:szCs w:val="16"/>
        </w:rPr>
        <w:t xml:space="preserve"> Er3-UD2-Mug1-2-Pista2: -8 puntu</w:t>
      </w:r>
    </w:p>
    <w:p w:rsidR="005142B7" w:rsidRDefault="00C81428" w:rsidP="005142B7">
      <w:pPr>
        <w:pStyle w:val="Textoindependiente"/>
      </w:pPr>
      <w:r w:rsidRPr="005142B7">
        <w:rPr>
          <w:sz w:val="12"/>
          <w:szCs w:val="12"/>
        </w:rPr>
        <w:t>for host in estructuraNmap:</w:t>
      </w:r>
      <w:r w:rsidRPr="005142B7">
        <w:rPr>
          <w:sz w:val="12"/>
          <w:szCs w:val="12"/>
        </w:rPr>
        <w:br/>
        <w:t xml:space="preserve">            print("Host: "+ host.host)</w:t>
      </w:r>
      <w:r w:rsidRPr="005142B7">
        <w:rPr>
          <w:sz w:val="12"/>
          <w:szCs w:val="12"/>
        </w:rPr>
        <w:br/>
        <w:t xml:space="preserve">            if (funcion.lower() == "a"):</w:t>
      </w:r>
      <w:r w:rsidRPr="005142B7">
        <w:rPr>
          <w:sz w:val="12"/>
          <w:szCs w:val="12"/>
        </w:rPr>
        <w:br/>
        <w:t xml:space="preserve">                print ("Listado de puertos abiertos:")</w:t>
      </w:r>
      <w:r w:rsidRPr="005142B7">
        <w:rPr>
          <w:sz w:val="12"/>
          <w:szCs w:val="12"/>
        </w:rPr>
        <w:br/>
        <w:t xml:space="preserve">                for puertoOpen in host.puertosAbiertos:  </w:t>
      </w:r>
      <w:r w:rsidRPr="005142B7">
        <w:rPr>
          <w:sz w:val="12"/>
          <w:szCs w:val="12"/>
        </w:rPr>
        <w:br/>
        <w:t xml:space="preserve">                    #Imprimimos el puerto, nombre del servicio y la versión </w:t>
      </w:r>
      <w:r w:rsidRPr="005142B7">
        <w:rPr>
          <w:sz w:val="12"/>
          <w:szCs w:val="12"/>
        </w:rPr>
        <w:br/>
        <w:t xml:space="preserve">            else:</w:t>
      </w:r>
      <w:r w:rsidRPr="005142B7">
        <w:rPr>
          <w:sz w:val="12"/>
          <w:szCs w:val="12"/>
        </w:rPr>
        <w:br/>
        <w:t xml:space="preserve">                print ("Listado de puertos cerrados:")</w:t>
      </w:r>
      <w:r w:rsidRPr="005142B7">
        <w:rPr>
          <w:sz w:val="12"/>
          <w:szCs w:val="12"/>
        </w:rPr>
        <w:br/>
        <w:t xml:space="preserve">                for puertoClosed in host.puertosCerradosFiltrados:  </w:t>
      </w:r>
      <w:r w:rsidRPr="005142B7">
        <w:rPr>
          <w:sz w:val="12"/>
          <w:szCs w:val="12"/>
        </w:rPr>
        <w:br/>
        <w:t xml:space="preserve">                    #Imprimimos el puerto, nombre del servicio y la versión  </w:t>
      </w:r>
      <w:r w:rsidRPr="005142B7">
        <w:rPr>
          <w:sz w:val="12"/>
          <w:szCs w:val="12"/>
        </w:rPr>
        <w:br/>
      </w:r>
      <w:r w:rsidR="005142B7">
        <w:br w:type="page"/>
      </w:r>
    </w:p>
    <w:p w:rsidR="005142B7" w:rsidRPr="003B6899" w:rsidRDefault="005142B7" w:rsidP="005142B7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5142B7" w:rsidRPr="003B6899" w:rsidRDefault="005142B7" w:rsidP="005142B7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Er4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2-Enum4Linux</w:t>
      </w:r>
    </w:p>
    <w:p w:rsidR="003749A9" w:rsidRPr="005142B7" w:rsidRDefault="003749A9" w:rsidP="005142B7">
      <w:pPr>
        <w:pStyle w:val="Textoindependiente"/>
        <w:rPr>
          <w:sz w:val="12"/>
          <w:szCs w:val="12"/>
        </w:rPr>
      </w:pP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Orain arte ikusitakoaren ondoren, ematen du 192.168.1.200 IPan gozoki bat daukagula. Gai izango zara sistema horren datu esanguratsuren bat lortzeko? </w:t>
      </w:r>
      <w:r w:rsidRPr="00BB0425">
        <w:rPr>
          <w:sz w:val="16"/>
          <w:szCs w:val="16"/>
        </w:rPr>
        <w:br/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5142B7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5142B7">
        <w:rPr>
          <w:b/>
          <w:color w:val="76923C" w:themeColor="accent3" w:themeShade="BF"/>
          <w:sz w:val="16"/>
          <w:szCs w:val="16"/>
        </w:rPr>
        <w:t xml:space="preserve">Er4-UD2-Mug1: 4 </w:t>
      </w:r>
      <w:proofErr w:type="spellStart"/>
      <w:r w:rsidRPr="005142B7">
        <w:rPr>
          <w:b/>
          <w:color w:val="76923C" w:themeColor="accent3" w:themeShade="BF"/>
          <w:sz w:val="16"/>
          <w:szCs w:val="16"/>
        </w:rPr>
        <w:t>puntu</w:t>
      </w:r>
      <w:proofErr w:type="spellEnd"/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da 192.168.1.200 IPdun makinaren pasahitz-politikaren konplexutasuna?</w:t>
      </w:r>
      <w:r w:rsidRPr="00BB0425">
        <w:rPr>
          <w:sz w:val="16"/>
          <w:szCs w:val="16"/>
        </w:rPr>
        <w:br/>
        <w:t xml:space="preserve">Sartu hitz bat soluzio gisa. </w:t>
      </w:r>
    </w:p>
    <w:p w:rsidR="003749A9" w:rsidRPr="005142B7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5142B7">
        <w:rPr>
          <w:b/>
          <w:color w:val="76923C" w:themeColor="accent3" w:themeShade="BF"/>
          <w:sz w:val="16"/>
          <w:szCs w:val="16"/>
        </w:rPr>
        <w:t>Er4-UD2-Mug2: 4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da Samba bertsioa?</w:t>
      </w:r>
      <w:r w:rsidRPr="00BB0425">
        <w:rPr>
          <w:sz w:val="16"/>
          <w:szCs w:val="16"/>
        </w:rPr>
        <w:br/>
        <w:t>ERANTZUNAREN FORMATUA: n.n.nn</w:t>
      </w:r>
      <w:r w:rsidRPr="00BB0425">
        <w:rPr>
          <w:sz w:val="16"/>
          <w:szCs w:val="16"/>
        </w:rPr>
        <w:br/>
        <w:t>Adibidez: 2.0.21</w:t>
      </w:r>
    </w:p>
    <w:p w:rsidR="003749A9" w:rsidRPr="005142B7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5142B7">
        <w:rPr>
          <w:b/>
          <w:color w:val="76923C" w:themeColor="accent3" w:themeShade="BF"/>
          <w:sz w:val="16"/>
          <w:szCs w:val="16"/>
        </w:rPr>
        <w:t>Er4-UD2-Mug3: 12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Gorde 192.168.1.200 IPdun makinako erabiltzaile guztien zerrenda fitxategi batean. </w:t>
      </w:r>
      <w:r w:rsidRPr="00BB0425">
        <w:rPr>
          <w:sz w:val="16"/>
          <w:szCs w:val="16"/>
        </w:rPr>
        <w:br/>
        <w:t>Zein da 1. erabiltzailea?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>Er4-UD2-Mug1-Pista1: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XXXXXX= stdout_texto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>Er4-UD2-Mug1-Pista2: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print (informacion_complejidad)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>Er4-UD2-Mug2-Pista1: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if not hay_info_so:</w:t>
      </w:r>
      <w:r w:rsidRPr="00BB0425">
        <w:rPr>
          <w:sz w:val="16"/>
          <w:szCs w:val="16"/>
        </w:rPr>
        <w:br/>
        <w:t xml:space="preserve">            print ("No se ha encontrado información sobre el sistema operativo")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>Er4-UD2-Mug2-Pista2: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print (sistema_operativo)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 xml:space="preserve"> Er4-UD2-Mug3-Pista1: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stdout_texto = </w:t>
      </w:r>
      <w:proofErr w:type="gramStart"/>
      <w:r w:rsidRPr="00BB0425">
        <w:rPr>
          <w:sz w:val="16"/>
          <w:szCs w:val="16"/>
        </w:rPr>
        <w:t>subprocess.check</w:t>
      </w:r>
      <w:proofErr w:type="gramEnd"/>
      <w:r w:rsidRPr="00BB0425">
        <w:rPr>
          <w:sz w:val="16"/>
          <w:szCs w:val="16"/>
        </w:rPr>
        <w:t>_output(["enum4linux", "-a", direccion], text=True)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 xml:space="preserve"> Er4-UD2-Mug3-Pista2: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nombres_usuario = </w:t>
      </w:r>
      <w:proofErr w:type="gramStart"/>
      <w:r w:rsidRPr="00BB0425">
        <w:rPr>
          <w:sz w:val="16"/>
          <w:szCs w:val="16"/>
        </w:rPr>
        <w:t>re.findall</w:t>
      </w:r>
      <w:proofErr w:type="gramEnd"/>
      <w:r w:rsidRPr="00BB0425">
        <w:rPr>
          <w:sz w:val="16"/>
          <w:szCs w:val="16"/>
        </w:rPr>
        <w:t>(r'user:\[(\w+)\] rid:', stdout_texto)</w:t>
      </w:r>
    </w:p>
    <w:p w:rsidR="003749A9" w:rsidRPr="005142B7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5142B7">
        <w:rPr>
          <w:b/>
          <w:color w:val="943634" w:themeColor="accent2" w:themeShade="BF"/>
          <w:sz w:val="16"/>
          <w:szCs w:val="16"/>
        </w:rPr>
        <w:t xml:space="preserve"> Er4-UD2-Mug3-Pista3: -5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archivo_resultados = open("resultados_usuarios.txt", "w")</w:t>
      </w:r>
      <w:r w:rsidRPr="00BB0425">
        <w:rPr>
          <w:sz w:val="16"/>
          <w:szCs w:val="16"/>
        </w:rPr>
        <w:br/>
        <w:t xml:space="preserve">        archivo_resultados.write("NOMBRES DE USUARIO:\n")</w:t>
      </w:r>
      <w:r w:rsidRPr="00BB0425">
        <w:rPr>
          <w:sz w:val="16"/>
          <w:szCs w:val="16"/>
        </w:rPr>
        <w:br/>
        <w:t xml:space="preserve">        for nombre_usuario in nombres_usuario:</w:t>
      </w:r>
      <w:r w:rsidRPr="00BB0425">
        <w:rPr>
          <w:sz w:val="16"/>
          <w:szCs w:val="16"/>
        </w:rPr>
        <w:br/>
        <w:t xml:space="preserve">            archivo_resultados.write(nombre_usuario + "\n")</w:t>
      </w:r>
      <w:bookmarkStart w:id="0" w:name="_GoBack"/>
      <w:bookmarkEnd w:id="0"/>
    </w:p>
    <w:sectPr w:rsidR="003749A9" w:rsidRPr="00BB042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06" w:rsidRDefault="00652C06" w:rsidP="00187FDE">
      <w:pPr>
        <w:spacing w:after="0" w:line="240" w:lineRule="auto"/>
      </w:pPr>
      <w:r>
        <w:separator/>
      </w:r>
    </w:p>
  </w:endnote>
  <w:endnote w:type="continuationSeparator" w:id="0">
    <w:p w:rsidR="00652C06" w:rsidRDefault="00652C06" w:rsidP="001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06" w:rsidRDefault="00652C06" w:rsidP="00187FDE">
      <w:pPr>
        <w:spacing w:after="0" w:line="240" w:lineRule="auto"/>
      </w:pPr>
      <w:r>
        <w:separator/>
      </w:r>
    </w:p>
  </w:footnote>
  <w:footnote w:type="continuationSeparator" w:id="0">
    <w:p w:rsidR="00652C06" w:rsidRDefault="00652C06" w:rsidP="0018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FDE" w:rsidRDefault="00187FDE" w:rsidP="00187FDE">
    <w:pPr>
      <w:pStyle w:val="Encabezado"/>
      <w:jc w:val="center"/>
    </w:pPr>
    <w:r>
      <w:t>TKNIKA 2022-2023</w:t>
    </w:r>
  </w:p>
  <w:p w:rsidR="00187FDE" w:rsidRDefault="00187FDE" w:rsidP="00187FDE">
    <w:pPr>
      <w:pStyle w:val="Encabezado"/>
      <w:jc w:val="center"/>
    </w:pPr>
    <w:r>
      <w:t xml:space="preserve">“Python </w:t>
    </w:r>
    <w:proofErr w:type="spellStart"/>
    <w:r>
      <w:t>hackinerako</w:t>
    </w:r>
    <w:proofErr w:type="spellEnd"/>
    <w:r>
      <w:t xml:space="preserve">” </w:t>
    </w:r>
    <w:proofErr w:type="spellStart"/>
    <w:r>
      <w:t>ikastaroa</w:t>
    </w:r>
    <w:proofErr w:type="spellEnd"/>
  </w:p>
  <w:p w:rsidR="00187FDE" w:rsidRPr="00191397" w:rsidRDefault="00187FDE" w:rsidP="00187FDE">
    <w:pPr>
      <w:pStyle w:val="Encabezado"/>
      <w:jc w:val="center"/>
      <w:rPr>
        <w:b/>
      </w:rPr>
    </w:pPr>
    <w:proofErr w:type="spellStart"/>
    <w:r w:rsidRPr="00191397">
      <w:rPr>
        <w:b/>
      </w:rPr>
      <w:t>Ariketen</w:t>
    </w:r>
    <w:proofErr w:type="spellEnd"/>
    <w:r w:rsidRPr="00191397">
      <w:rPr>
        <w:b/>
      </w:rPr>
      <w:t xml:space="preserve"> </w:t>
    </w:r>
    <w:proofErr w:type="spellStart"/>
    <w:r w:rsidRPr="00191397">
      <w:rPr>
        <w:b/>
      </w:rPr>
      <w:t>enuntziatuak</w:t>
    </w:r>
    <w:proofErr w:type="spellEnd"/>
  </w:p>
  <w:p w:rsidR="00187FDE" w:rsidRDefault="00187F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7FDE"/>
    <w:rsid w:val="0029639D"/>
    <w:rsid w:val="00326F90"/>
    <w:rsid w:val="003749A9"/>
    <w:rsid w:val="003B6899"/>
    <w:rsid w:val="005142B7"/>
    <w:rsid w:val="00652C06"/>
    <w:rsid w:val="007F0C52"/>
    <w:rsid w:val="008B099E"/>
    <w:rsid w:val="00AA1D8D"/>
    <w:rsid w:val="00B47730"/>
    <w:rsid w:val="00BB0425"/>
    <w:rsid w:val="00C81428"/>
    <w:rsid w:val="00CB0664"/>
    <w:rsid w:val="00DF4682"/>
    <w:rsid w:val="00E35B12"/>
    <w:rsid w:val="00F60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BD5B7C-FA9D-4DE2-BF6E-C40E18F7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  <w:rPr>
      <w:sz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77D731-7FAA-4F84-B59B-04C0C511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1385</Words>
  <Characters>7619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DPTO.INF</cp:lastModifiedBy>
  <cp:revision>6</cp:revision>
  <dcterms:created xsi:type="dcterms:W3CDTF">2013-12-23T23:15:00Z</dcterms:created>
  <dcterms:modified xsi:type="dcterms:W3CDTF">2023-06-29T12:07:00Z</dcterms:modified>
  <cp:category/>
</cp:coreProperties>
</file>