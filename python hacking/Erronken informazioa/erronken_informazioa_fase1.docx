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9A9" w:rsidRPr="003B6899" w:rsidRDefault="003B6899" w:rsidP="003B6899">
      <w:pPr>
        <w:pStyle w:val="Ttulo1"/>
        <w:jc w:val="center"/>
        <w:rPr>
          <w:color w:val="auto"/>
          <w:sz w:val="36"/>
          <w:szCs w:val="36"/>
        </w:rPr>
      </w:pPr>
      <w:r w:rsidRPr="003B6899">
        <w:rPr>
          <w:color w:val="auto"/>
          <w:sz w:val="36"/>
          <w:szCs w:val="36"/>
        </w:rPr>
        <w:t>ERRONKA</w:t>
      </w:r>
      <w:r>
        <w:rPr>
          <w:color w:val="auto"/>
          <w:sz w:val="36"/>
          <w:szCs w:val="36"/>
        </w:rPr>
        <w:t>:</w:t>
      </w:r>
    </w:p>
    <w:p w:rsidR="003749A9" w:rsidRPr="003B6899" w:rsidRDefault="00C81428" w:rsidP="003B6899">
      <w:pPr>
        <w:pStyle w:val="Textoindependiente"/>
        <w:jc w:val="center"/>
        <w:rPr>
          <w:b/>
          <w:sz w:val="36"/>
          <w:szCs w:val="36"/>
        </w:rPr>
      </w:pPr>
      <w:r w:rsidRPr="003B6899">
        <w:rPr>
          <w:b/>
          <w:sz w:val="36"/>
          <w:szCs w:val="36"/>
        </w:rPr>
        <w:t>Er1-UD1-Whois</w:t>
      </w:r>
    </w:p>
    <w:p w:rsidR="003749A9" w:rsidRPr="00BB0425" w:rsidRDefault="00C81428">
      <w:pPr>
        <w:pStyle w:val="Ttulo1"/>
        <w:rPr>
          <w:sz w:val="16"/>
          <w:szCs w:val="16"/>
        </w:rPr>
      </w:pPr>
      <w:r w:rsidRPr="00BB0425">
        <w:rPr>
          <w:sz w:val="16"/>
          <w:szCs w:val="16"/>
        </w:rPr>
        <w:t xml:space="preserve">Enuntziatua: </w:t>
      </w:r>
    </w:p>
    <w:p w:rsidR="003749A9" w:rsidRPr="00BB0425" w:rsidRDefault="00C81428">
      <w:pPr>
        <w:pStyle w:val="Textoindependiente"/>
        <w:rPr>
          <w:sz w:val="16"/>
          <w:szCs w:val="16"/>
        </w:rPr>
      </w:pPr>
      <w:r w:rsidRPr="00BB0425">
        <w:rPr>
          <w:sz w:val="16"/>
          <w:szCs w:val="16"/>
        </w:rPr>
        <w:t>Aeronautika eta Espazioaren Euskal Agentziak (AEEA) urte asko daramatza lanean ezkutuan.  6 hilabete barru bere aurkezpen publikoa egingo du, eta erronka aitzindari askori ekingo die: robot batek Neptuno barnetik arakatzea, Marteren lurra zapaltzeko espedizioa bidali...</w:t>
      </w:r>
      <w:r w:rsidRPr="00BB0425">
        <w:rPr>
          <w:sz w:val="16"/>
          <w:szCs w:val="16"/>
        </w:rPr>
        <w:br/>
      </w:r>
      <w:r w:rsidRPr="00BB0425">
        <w:rPr>
          <w:sz w:val="16"/>
          <w:szCs w:val="16"/>
        </w:rPr>
        <w:br/>
        <w:t xml:space="preserve">Izango duen esposizio handiaz jabetuta, agentziak bere sistema informatiko osoaren auditoria zehatza egin nahi du. Zure enpresa horretarako kontratatutu dute, eta zure lehen eginkizuna kontzientziazio-kanpaina bat zuzentzea da. Informatika mintegiak gaur bertan txosten bat bidaltzeko eskatu dizu; dokumentuaren helburua zera da: erakustea zuzendaritza taldeko kideei zein erraz lortu daitekeen enpresaren informazioa. Eskarmentuko hackerra izanik, lasai hartu duzu kontua. Hondartzara eramangarria eraman, eta bertatik egingo duzu lan. Han hemenka ibili ostean, ordenagailua piztu, eta ordu erdirako bateria baino ez daukazu!!! Eta kargadorea etxean dago. 30 minutu dituzu datu esanguratsuak topatu eta zerbait txukuna bidaltzeko.  Txostena ez da egoitza nagusiko sareari buruzkoa, beste nonbaiteko domeinu sekretu bati buruzkoa baizik. </w:t>
      </w:r>
      <w:r w:rsidRPr="00BB0425">
        <w:rPr>
          <w:sz w:val="16"/>
          <w:szCs w:val="16"/>
        </w:rPr>
        <w:br/>
        <w:t>Gai izango al zara informazio interesgarria topatzeko?</w:t>
      </w:r>
      <w:r w:rsidRPr="00BB0425">
        <w:rPr>
          <w:sz w:val="16"/>
          <w:szCs w:val="16"/>
        </w:rPr>
        <w:br/>
      </w:r>
    </w:p>
    <w:p w:rsidR="003749A9" w:rsidRPr="00BB0425" w:rsidRDefault="00C81428">
      <w:pPr>
        <w:pStyle w:val="Ttulo1"/>
        <w:rPr>
          <w:sz w:val="16"/>
          <w:szCs w:val="16"/>
        </w:rPr>
      </w:pPr>
      <w:r w:rsidRPr="00BB0425">
        <w:rPr>
          <w:sz w:val="16"/>
          <w:szCs w:val="16"/>
        </w:rPr>
        <w:t>Mugarriak:</w:t>
      </w:r>
    </w:p>
    <w:p w:rsidR="003749A9" w:rsidRPr="003B6899" w:rsidRDefault="00C81428">
      <w:pPr>
        <w:pStyle w:val="Textoindependiente"/>
        <w:rPr>
          <w:b/>
          <w:color w:val="76923C" w:themeColor="accent3" w:themeShade="BF"/>
          <w:sz w:val="16"/>
          <w:szCs w:val="16"/>
        </w:rPr>
      </w:pPr>
      <w:r w:rsidRPr="003B6899">
        <w:rPr>
          <w:b/>
          <w:color w:val="76923C" w:themeColor="accent3" w:themeShade="BF"/>
          <w:sz w:val="16"/>
          <w:szCs w:val="16"/>
        </w:rPr>
        <w:t xml:space="preserve">Er1-UD1-Mug1: 5 </w:t>
      </w:r>
      <w:proofErr w:type="spellStart"/>
      <w:r w:rsidRPr="003B6899">
        <w:rPr>
          <w:b/>
          <w:color w:val="76923C" w:themeColor="accent3" w:themeShade="BF"/>
          <w:sz w:val="16"/>
          <w:szCs w:val="16"/>
        </w:rPr>
        <w:t>puntu</w:t>
      </w:r>
      <w:proofErr w:type="spellEnd"/>
    </w:p>
    <w:p w:rsidR="003749A9" w:rsidRPr="00BB0425" w:rsidRDefault="00C81428">
      <w:pPr>
        <w:pStyle w:val="Textoindependiente"/>
        <w:rPr>
          <w:sz w:val="16"/>
          <w:szCs w:val="16"/>
        </w:rPr>
      </w:pPr>
      <w:r w:rsidRPr="00BB0425">
        <w:rPr>
          <w:sz w:val="16"/>
          <w:szCs w:val="16"/>
        </w:rPr>
        <w:t>Zein da scanme.org domeinuaren 2. domeinu-izena (2 zifra daukana)?</w:t>
      </w:r>
      <w:r w:rsidRPr="00BB0425">
        <w:rPr>
          <w:sz w:val="16"/>
          <w:szCs w:val="16"/>
        </w:rPr>
        <w:br/>
      </w:r>
      <w:r w:rsidRPr="00BB0425">
        <w:rPr>
          <w:sz w:val="16"/>
          <w:szCs w:val="16"/>
        </w:rPr>
        <w:br/>
        <w:t>EMAITZAREN FORMATUA: xxxxxx.xxxx.xxxxx</w:t>
      </w:r>
      <w:r w:rsidRPr="00BB0425">
        <w:rPr>
          <w:sz w:val="16"/>
          <w:szCs w:val="16"/>
        </w:rPr>
        <w:br/>
        <w:t>Adibidez: tknika2.hezk.ziber</w:t>
      </w:r>
    </w:p>
    <w:p w:rsidR="003749A9" w:rsidRPr="00BB0425" w:rsidRDefault="00C81428">
      <w:pPr>
        <w:pStyle w:val="Ttulo1"/>
        <w:rPr>
          <w:sz w:val="16"/>
          <w:szCs w:val="16"/>
        </w:rPr>
      </w:pPr>
      <w:r w:rsidRPr="00BB0425">
        <w:rPr>
          <w:sz w:val="16"/>
          <w:szCs w:val="16"/>
        </w:rPr>
        <w:t>Pistak:</w:t>
      </w:r>
    </w:p>
    <w:p w:rsidR="003749A9" w:rsidRPr="003B6899" w:rsidRDefault="00C81428">
      <w:pPr>
        <w:pStyle w:val="Textoindependiente"/>
        <w:rPr>
          <w:b/>
          <w:color w:val="943634" w:themeColor="accent2" w:themeShade="BF"/>
          <w:sz w:val="16"/>
          <w:szCs w:val="16"/>
        </w:rPr>
      </w:pPr>
      <w:r w:rsidRPr="003B6899">
        <w:rPr>
          <w:b/>
          <w:color w:val="943634" w:themeColor="accent2" w:themeShade="BF"/>
          <w:sz w:val="16"/>
          <w:szCs w:val="16"/>
        </w:rPr>
        <w:t>Er1-UD1-Mug1-Pista1: -1 puntu</w:t>
      </w:r>
    </w:p>
    <w:p w:rsidR="003749A9" w:rsidRPr="00BB0425" w:rsidRDefault="00C81428">
      <w:pPr>
        <w:pStyle w:val="Textoindependiente"/>
        <w:rPr>
          <w:sz w:val="16"/>
          <w:szCs w:val="16"/>
        </w:rPr>
      </w:pPr>
      <w:r w:rsidRPr="00BB0425">
        <w:rPr>
          <w:sz w:val="16"/>
          <w:szCs w:val="16"/>
        </w:rPr>
        <w:t xml:space="preserve">"consulta" aldagaia objektu bat da; besteak beste, honako atributu hauek ditu: </w:t>
      </w:r>
      <w:r w:rsidRPr="00BB0425">
        <w:rPr>
          <w:sz w:val="16"/>
          <w:szCs w:val="16"/>
        </w:rPr>
        <w:br/>
        <w:t xml:space="preserve">   -name</w:t>
      </w:r>
      <w:r w:rsidRPr="00BB0425">
        <w:rPr>
          <w:sz w:val="16"/>
          <w:szCs w:val="16"/>
        </w:rPr>
        <w:br/>
        <w:t xml:space="preserve">   -name_servers </w:t>
      </w:r>
      <w:r w:rsidRPr="00BB0425">
        <w:rPr>
          <w:sz w:val="16"/>
          <w:szCs w:val="16"/>
        </w:rPr>
        <w:br/>
        <w:t xml:space="preserve">   -registrar</w:t>
      </w:r>
      <w:r w:rsidRPr="00BB0425">
        <w:rPr>
          <w:sz w:val="16"/>
          <w:szCs w:val="16"/>
        </w:rPr>
        <w:br/>
        <w:t xml:space="preserve">   -creation_date</w:t>
      </w:r>
      <w:r w:rsidRPr="00BB0425">
        <w:rPr>
          <w:sz w:val="16"/>
          <w:szCs w:val="16"/>
        </w:rPr>
        <w:br/>
        <w:t xml:space="preserve">   -expiration_date</w:t>
      </w:r>
      <w:r w:rsidRPr="00BB0425">
        <w:rPr>
          <w:sz w:val="16"/>
          <w:szCs w:val="16"/>
        </w:rPr>
        <w:br/>
        <w:t xml:space="preserve">   -last_updated</w:t>
      </w:r>
      <w:r w:rsidRPr="00BB0425">
        <w:rPr>
          <w:sz w:val="16"/>
          <w:szCs w:val="16"/>
        </w:rPr>
        <w:br/>
      </w:r>
    </w:p>
    <w:p w:rsidR="003749A9" w:rsidRPr="003B6899" w:rsidRDefault="00C81428">
      <w:pPr>
        <w:pStyle w:val="Textoindependiente"/>
        <w:rPr>
          <w:b/>
          <w:color w:val="943634" w:themeColor="accent2" w:themeShade="BF"/>
          <w:sz w:val="16"/>
          <w:szCs w:val="16"/>
        </w:rPr>
      </w:pPr>
      <w:r w:rsidRPr="003B6899">
        <w:rPr>
          <w:b/>
          <w:color w:val="943634" w:themeColor="accent2" w:themeShade="BF"/>
          <w:sz w:val="16"/>
          <w:szCs w:val="16"/>
        </w:rPr>
        <w:t>Er1-UD1-Mug1-Pista2: -2 puntu</w:t>
      </w:r>
    </w:p>
    <w:p w:rsidR="003749A9" w:rsidRPr="00BB0425" w:rsidRDefault="00C81428">
      <w:pPr>
        <w:pStyle w:val="Textoindependiente"/>
        <w:rPr>
          <w:sz w:val="16"/>
          <w:szCs w:val="16"/>
        </w:rPr>
      </w:pPr>
      <w:r w:rsidRPr="00BB0425">
        <w:rPr>
          <w:sz w:val="16"/>
          <w:szCs w:val="16"/>
        </w:rPr>
        <w:t>for ns in consulta.name_servers:</w:t>
      </w:r>
      <w:r w:rsidRPr="00BB0425">
        <w:rPr>
          <w:sz w:val="16"/>
          <w:szCs w:val="16"/>
        </w:rPr>
        <w:br/>
        <w:t xml:space="preserve">   print (?????????)</w:t>
      </w:r>
    </w:p>
    <w:p w:rsidR="003B6899" w:rsidRDefault="003B6899" w:rsidP="003B6899">
      <w:r>
        <w:br w:type="page"/>
      </w:r>
    </w:p>
    <w:p w:rsidR="003B6899" w:rsidRPr="003B6899" w:rsidRDefault="003B6899" w:rsidP="003B6899">
      <w:pPr>
        <w:pStyle w:val="Ttulo1"/>
        <w:jc w:val="center"/>
        <w:rPr>
          <w:color w:val="auto"/>
          <w:sz w:val="36"/>
          <w:szCs w:val="36"/>
        </w:rPr>
      </w:pPr>
      <w:r w:rsidRPr="003B6899">
        <w:rPr>
          <w:color w:val="auto"/>
          <w:sz w:val="36"/>
          <w:szCs w:val="36"/>
        </w:rPr>
        <w:lastRenderedPageBreak/>
        <w:t>ERRONKA</w:t>
      </w:r>
      <w:r>
        <w:rPr>
          <w:color w:val="auto"/>
          <w:sz w:val="36"/>
          <w:szCs w:val="36"/>
        </w:rPr>
        <w:t>:</w:t>
      </w:r>
    </w:p>
    <w:p w:rsidR="003B6899" w:rsidRPr="003B6899" w:rsidRDefault="00C81428" w:rsidP="003B6899">
      <w:pPr>
        <w:pStyle w:val="Textoindependiente"/>
        <w:jc w:val="center"/>
        <w:rPr>
          <w:b/>
          <w:sz w:val="36"/>
          <w:szCs w:val="36"/>
        </w:rPr>
      </w:pPr>
      <w:r>
        <w:rPr>
          <w:b/>
          <w:sz w:val="36"/>
          <w:szCs w:val="36"/>
        </w:rPr>
        <w:t>Er2</w:t>
      </w:r>
      <w:r w:rsidR="003B6899" w:rsidRPr="003B6899">
        <w:rPr>
          <w:b/>
          <w:sz w:val="36"/>
          <w:szCs w:val="36"/>
        </w:rPr>
        <w:t>-UD1-</w:t>
      </w:r>
      <w:r w:rsidR="003B6899">
        <w:rPr>
          <w:b/>
          <w:sz w:val="36"/>
          <w:szCs w:val="36"/>
        </w:rPr>
        <w:t>DNS</w:t>
      </w:r>
    </w:p>
    <w:p w:rsidR="003749A9" w:rsidRPr="00BB0425" w:rsidRDefault="00C81428">
      <w:pPr>
        <w:pStyle w:val="Ttulo1"/>
        <w:rPr>
          <w:sz w:val="16"/>
          <w:szCs w:val="16"/>
        </w:rPr>
      </w:pPr>
      <w:proofErr w:type="spellStart"/>
      <w:r w:rsidRPr="00BB0425">
        <w:rPr>
          <w:sz w:val="16"/>
          <w:szCs w:val="16"/>
        </w:rPr>
        <w:t>Enuntziatua</w:t>
      </w:r>
      <w:proofErr w:type="spellEnd"/>
      <w:r w:rsidRPr="00BB0425">
        <w:rPr>
          <w:sz w:val="16"/>
          <w:szCs w:val="16"/>
        </w:rPr>
        <w:t xml:space="preserve">: </w:t>
      </w:r>
    </w:p>
    <w:p w:rsidR="003749A9" w:rsidRPr="00BB0425" w:rsidRDefault="00C81428">
      <w:pPr>
        <w:pStyle w:val="Textoindependiente"/>
        <w:rPr>
          <w:sz w:val="16"/>
          <w:szCs w:val="16"/>
        </w:rPr>
      </w:pPr>
      <w:r w:rsidRPr="00BB0425">
        <w:rPr>
          <w:sz w:val="16"/>
          <w:szCs w:val="16"/>
        </w:rPr>
        <w:t xml:space="preserve">DNS zerbitzuaren gaineko azpiauditoretza bat egin behar duzu orain. Zure eramangarria egoitza nagusiko sarean dago, domeinu nagusian. Baina, dakizunez, beste egoitza eta domeinu batzuk ere baditu erakundeak; hortaz, azpi-auditoretza kutxa zuri zein kutxa beltzekoa izango da. Domeinu nagusia barnetik aztertuko duzu (kutxa zuria) eta, besteak, kanpotik (kutxa beltza. </w:t>
      </w:r>
    </w:p>
    <w:p w:rsidR="003749A9" w:rsidRPr="00BB0425" w:rsidRDefault="00C81428">
      <w:pPr>
        <w:pStyle w:val="Ttulo1"/>
        <w:rPr>
          <w:sz w:val="16"/>
          <w:szCs w:val="16"/>
        </w:rPr>
      </w:pPr>
      <w:r w:rsidRPr="00BB0425">
        <w:rPr>
          <w:sz w:val="16"/>
          <w:szCs w:val="16"/>
        </w:rPr>
        <w:t>Mugarriak:</w:t>
      </w:r>
    </w:p>
    <w:p w:rsidR="003749A9" w:rsidRPr="00F60D3B" w:rsidRDefault="00C81428">
      <w:pPr>
        <w:pStyle w:val="Textoindependiente"/>
        <w:rPr>
          <w:b/>
          <w:color w:val="76923C" w:themeColor="accent3" w:themeShade="BF"/>
          <w:sz w:val="16"/>
          <w:szCs w:val="16"/>
        </w:rPr>
      </w:pPr>
      <w:r w:rsidRPr="00F60D3B">
        <w:rPr>
          <w:b/>
          <w:color w:val="76923C" w:themeColor="accent3" w:themeShade="BF"/>
          <w:sz w:val="16"/>
          <w:szCs w:val="16"/>
        </w:rPr>
        <w:t>Er2-UD1-Mug1: 5 puntu</w:t>
      </w:r>
    </w:p>
    <w:p w:rsidR="003749A9" w:rsidRPr="00BB0425" w:rsidRDefault="00C81428">
      <w:pPr>
        <w:pStyle w:val="Textoindependiente"/>
        <w:rPr>
          <w:sz w:val="16"/>
          <w:szCs w:val="16"/>
        </w:rPr>
      </w:pPr>
      <w:r w:rsidRPr="00BB0425">
        <w:rPr>
          <w:sz w:val="16"/>
          <w:szCs w:val="16"/>
        </w:rPr>
        <w:t>ER2_UD1_Kontsulta_DNS.py scripta erabili. Zein da MX erregistroaren balioa scanme.org domeinuan?</w:t>
      </w:r>
      <w:r w:rsidRPr="00BB0425">
        <w:rPr>
          <w:sz w:val="16"/>
          <w:szCs w:val="16"/>
        </w:rPr>
        <w:br/>
      </w:r>
      <w:r w:rsidRPr="00BB0425">
        <w:rPr>
          <w:sz w:val="16"/>
          <w:szCs w:val="16"/>
        </w:rPr>
        <w:br/>
        <w:t>EMAITZAREN FORMATUA: xxxx.xxxxx.xxx</w:t>
      </w:r>
      <w:r w:rsidRPr="00BB0425">
        <w:rPr>
          <w:sz w:val="16"/>
          <w:szCs w:val="16"/>
        </w:rPr>
        <w:br/>
        <w:t>Adibidez: mail.ziber.eus</w:t>
      </w:r>
    </w:p>
    <w:p w:rsidR="003749A9" w:rsidRPr="00F60D3B" w:rsidRDefault="00C81428">
      <w:pPr>
        <w:pStyle w:val="Textoindependiente"/>
        <w:rPr>
          <w:b/>
          <w:color w:val="76923C" w:themeColor="accent3" w:themeShade="BF"/>
          <w:sz w:val="16"/>
          <w:szCs w:val="16"/>
        </w:rPr>
      </w:pPr>
      <w:r w:rsidRPr="00F60D3B">
        <w:rPr>
          <w:b/>
          <w:color w:val="76923C" w:themeColor="accent3" w:themeShade="BF"/>
          <w:sz w:val="16"/>
          <w:szCs w:val="16"/>
        </w:rPr>
        <w:t>Er2-UD1-Mug2: 5 puntu</w:t>
      </w:r>
    </w:p>
    <w:p w:rsidR="003749A9" w:rsidRPr="00BB0425" w:rsidRDefault="00C81428">
      <w:pPr>
        <w:pStyle w:val="Textoindependiente"/>
        <w:rPr>
          <w:sz w:val="16"/>
          <w:szCs w:val="16"/>
        </w:rPr>
      </w:pPr>
      <w:r w:rsidRPr="00BB0425">
        <w:rPr>
          <w:sz w:val="16"/>
          <w:szCs w:val="16"/>
        </w:rPr>
        <w:t xml:space="preserve">ER2_UD1_Transferentzia_DNS.py scripta erabili. </w:t>
      </w:r>
      <w:r w:rsidRPr="00BB0425">
        <w:rPr>
          <w:sz w:val="16"/>
          <w:szCs w:val="16"/>
        </w:rPr>
        <w:br/>
        <w:t>Zein da zonetransfer.me domeinuko (81.4.108.41) Pipparen telefonoa?</w:t>
      </w:r>
      <w:r w:rsidRPr="00BB0425">
        <w:rPr>
          <w:sz w:val="16"/>
          <w:szCs w:val="16"/>
        </w:rPr>
        <w:br/>
      </w:r>
      <w:r w:rsidRPr="00BB0425">
        <w:rPr>
          <w:sz w:val="16"/>
          <w:szCs w:val="16"/>
        </w:rPr>
        <w:br/>
        <w:t>EMAITZAREN FORMATUA: +NNNNNNNNNNN.</w:t>
      </w:r>
      <w:r w:rsidRPr="00BB0425">
        <w:rPr>
          <w:sz w:val="16"/>
          <w:szCs w:val="16"/>
        </w:rPr>
        <w:br/>
        <w:t>Zuriunerik gabe!!</w:t>
      </w:r>
      <w:r w:rsidRPr="00BB0425">
        <w:rPr>
          <w:sz w:val="16"/>
          <w:szCs w:val="16"/>
        </w:rPr>
        <w:br/>
        <w:t>Adibidez: +34567890123</w:t>
      </w:r>
    </w:p>
    <w:p w:rsidR="003749A9" w:rsidRPr="00F60D3B" w:rsidRDefault="00C81428">
      <w:pPr>
        <w:pStyle w:val="Textoindependiente"/>
        <w:rPr>
          <w:b/>
          <w:color w:val="76923C" w:themeColor="accent3" w:themeShade="BF"/>
          <w:sz w:val="16"/>
          <w:szCs w:val="16"/>
        </w:rPr>
      </w:pPr>
      <w:r w:rsidRPr="00F60D3B">
        <w:rPr>
          <w:b/>
          <w:color w:val="76923C" w:themeColor="accent3" w:themeShade="BF"/>
          <w:sz w:val="16"/>
          <w:szCs w:val="16"/>
        </w:rPr>
        <w:t>Er2-UD1-Mug3: 5 puntu</w:t>
      </w:r>
    </w:p>
    <w:p w:rsidR="003749A9" w:rsidRPr="00BB0425" w:rsidRDefault="00C81428">
      <w:pPr>
        <w:pStyle w:val="Textoindependiente"/>
        <w:rPr>
          <w:sz w:val="16"/>
          <w:szCs w:val="16"/>
        </w:rPr>
      </w:pPr>
      <w:r w:rsidRPr="00BB0425">
        <w:rPr>
          <w:sz w:val="16"/>
          <w:szCs w:val="16"/>
        </w:rPr>
        <w:t xml:space="preserve">ER2_UD1_Transferentzia_DNS.py scripta erabili. </w:t>
      </w:r>
      <w:r w:rsidRPr="00BB0425">
        <w:rPr>
          <w:sz w:val="16"/>
          <w:szCs w:val="16"/>
        </w:rPr>
        <w:br/>
        <w:t>Eskatu zonalde transferentzia bat zibertknika.eus domeinuko DNS zerbitzariari (192.168.1.150</w:t>
      </w:r>
      <w:proofErr w:type="gramStart"/>
      <w:r w:rsidRPr="00BB0425">
        <w:rPr>
          <w:sz w:val="16"/>
          <w:szCs w:val="16"/>
        </w:rPr>
        <w:t>) .</w:t>
      </w:r>
      <w:proofErr w:type="gramEnd"/>
      <w:r w:rsidRPr="00BB0425">
        <w:rPr>
          <w:sz w:val="16"/>
          <w:szCs w:val="16"/>
        </w:rPr>
        <w:t xml:space="preserve"> Zein da jaso</w:t>
      </w:r>
      <w:r w:rsidR="00F60D3B">
        <w:rPr>
          <w:sz w:val="16"/>
          <w:szCs w:val="16"/>
        </w:rPr>
        <w:t>tako erantzunaren azken hitza?</w:t>
      </w:r>
      <w:r w:rsidR="00F60D3B">
        <w:rPr>
          <w:sz w:val="16"/>
          <w:szCs w:val="16"/>
        </w:rPr>
        <w:br/>
      </w:r>
    </w:p>
    <w:p w:rsidR="003749A9" w:rsidRPr="00F60D3B" w:rsidRDefault="00C81428">
      <w:pPr>
        <w:pStyle w:val="Textoindependiente"/>
        <w:rPr>
          <w:b/>
          <w:color w:val="76923C" w:themeColor="accent3" w:themeShade="BF"/>
          <w:sz w:val="16"/>
          <w:szCs w:val="16"/>
        </w:rPr>
      </w:pPr>
      <w:r w:rsidRPr="00F60D3B">
        <w:rPr>
          <w:b/>
          <w:color w:val="76923C" w:themeColor="accent3" w:themeShade="BF"/>
          <w:sz w:val="16"/>
          <w:szCs w:val="16"/>
        </w:rPr>
        <w:t>Er2-UD1-Mug4: 15 puntu</w:t>
      </w:r>
    </w:p>
    <w:p w:rsidR="003749A9" w:rsidRPr="00BB0425" w:rsidRDefault="00C81428">
      <w:pPr>
        <w:pStyle w:val="Textoindependiente"/>
        <w:rPr>
          <w:sz w:val="16"/>
          <w:szCs w:val="16"/>
        </w:rPr>
      </w:pPr>
      <w:r w:rsidRPr="00BB0425">
        <w:rPr>
          <w:sz w:val="16"/>
          <w:szCs w:val="16"/>
        </w:rPr>
        <w:t xml:space="preserve">Lehenengo eta behin, hartu zibertknika.eus domeinuko DNS zerbitzariaren (192.168.1.150) kontrola (root/python). </w:t>
      </w:r>
      <w:r w:rsidRPr="00BB0425">
        <w:rPr>
          <w:sz w:val="16"/>
          <w:szCs w:val="16"/>
        </w:rPr>
        <w:br/>
        <w:t xml:space="preserve">Aldatu konfigurazio fitxategi bat Kali makinatik egindako zonalde-transferentzia eskaerak onartuak izan daitezen. </w:t>
      </w:r>
      <w:r w:rsidRPr="00BB0425">
        <w:rPr>
          <w:sz w:val="16"/>
          <w:szCs w:val="16"/>
        </w:rPr>
        <w:br/>
        <w:t xml:space="preserve">Ondoren, ER2_UD1_Transferentzia_DNS.py scripta erabili. </w:t>
      </w:r>
      <w:r w:rsidRPr="00BB0425">
        <w:rPr>
          <w:sz w:val="16"/>
          <w:szCs w:val="16"/>
        </w:rPr>
        <w:br/>
        <w:t>Zein da dnssecondary izeneko makinaren IPa?</w:t>
      </w:r>
    </w:p>
    <w:p w:rsidR="003749A9" w:rsidRPr="00BB0425" w:rsidRDefault="00C81428">
      <w:pPr>
        <w:pStyle w:val="Ttulo1"/>
        <w:rPr>
          <w:sz w:val="16"/>
          <w:szCs w:val="16"/>
        </w:rPr>
      </w:pPr>
      <w:r w:rsidRPr="00BB0425">
        <w:rPr>
          <w:sz w:val="16"/>
          <w:szCs w:val="16"/>
        </w:rPr>
        <w:t>Pistak:</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Er2-UD1-Mug1-Pista 1: -1 puntu</w:t>
      </w:r>
    </w:p>
    <w:p w:rsidR="003749A9" w:rsidRPr="00BB0425" w:rsidRDefault="00C81428">
      <w:pPr>
        <w:pStyle w:val="Textoindependiente"/>
        <w:rPr>
          <w:sz w:val="16"/>
          <w:szCs w:val="16"/>
        </w:rPr>
      </w:pPr>
      <w:proofErr w:type="gramStart"/>
      <w:r w:rsidRPr="00BB0425">
        <w:rPr>
          <w:sz w:val="16"/>
          <w:szCs w:val="16"/>
        </w:rPr>
        <w:t>print(</w:t>
      </w:r>
      <w:proofErr w:type="gramEnd"/>
      <w:r w:rsidRPr="00BB0425">
        <w:rPr>
          <w:sz w:val="16"/>
          <w:szCs w:val="16"/>
        </w:rPr>
        <w:t>....)</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Er2-UD1-Mug1-Pista 2: -2 puntu</w:t>
      </w:r>
    </w:p>
    <w:p w:rsidR="003749A9" w:rsidRPr="00BB0425" w:rsidRDefault="00C81428">
      <w:pPr>
        <w:pStyle w:val="Textoindependiente"/>
        <w:rPr>
          <w:sz w:val="16"/>
          <w:szCs w:val="16"/>
        </w:rPr>
      </w:pPr>
      <w:r w:rsidRPr="00BB0425">
        <w:rPr>
          <w:sz w:val="16"/>
          <w:szCs w:val="16"/>
        </w:rPr>
        <w:t xml:space="preserve">Ikusi zelan inprimatzen diren beste erregistroak. </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Er2-UD1-Mug2-Pista 1: -1 puntu</w:t>
      </w:r>
    </w:p>
    <w:p w:rsidR="003749A9" w:rsidRPr="00BB0425" w:rsidRDefault="00C81428">
      <w:pPr>
        <w:pStyle w:val="Textoindependiente"/>
        <w:rPr>
          <w:sz w:val="16"/>
          <w:szCs w:val="16"/>
        </w:rPr>
      </w:pPr>
      <w:r w:rsidRPr="00BB0425">
        <w:rPr>
          <w:sz w:val="16"/>
          <w:szCs w:val="16"/>
        </w:rPr>
        <w:t xml:space="preserve">    zone = dns.zone.from_xfr(...)</w:t>
      </w:r>
      <w:r w:rsidRPr="00BB0425">
        <w:rPr>
          <w:sz w:val="16"/>
          <w:szCs w:val="16"/>
        </w:rPr>
        <w:br/>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Er2-UD1-Mug2-Pista 2: -2 puntu</w:t>
      </w:r>
    </w:p>
    <w:p w:rsidR="003749A9" w:rsidRPr="00BB0425" w:rsidRDefault="00C81428">
      <w:pPr>
        <w:pStyle w:val="Textoindependiente"/>
        <w:rPr>
          <w:sz w:val="16"/>
          <w:szCs w:val="16"/>
        </w:rPr>
      </w:pPr>
      <w:r w:rsidRPr="00BB0425">
        <w:rPr>
          <w:sz w:val="16"/>
          <w:szCs w:val="16"/>
        </w:rPr>
        <w:t xml:space="preserve">zone = </w:t>
      </w:r>
      <w:proofErr w:type="gramStart"/>
      <w:r w:rsidRPr="00BB0425">
        <w:rPr>
          <w:sz w:val="16"/>
          <w:szCs w:val="16"/>
        </w:rPr>
        <w:t>dns.zone</w:t>
      </w:r>
      <w:proofErr w:type="gramEnd"/>
      <w:r w:rsidRPr="00BB0425">
        <w:rPr>
          <w:sz w:val="16"/>
          <w:szCs w:val="16"/>
        </w:rPr>
        <w:t>.from_xfr(dns.query.xfr(IP_helbidea, DOMEINUa))</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Er2-UD1-Mug3-Pista1: -1 puntu</w:t>
      </w:r>
    </w:p>
    <w:p w:rsidR="003749A9" w:rsidRPr="00BB0425" w:rsidRDefault="00C81428">
      <w:pPr>
        <w:pStyle w:val="Textoindependiente"/>
        <w:rPr>
          <w:sz w:val="16"/>
          <w:szCs w:val="16"/>
        </w:rPr>
      </w:pPr>
      <w:r w:rsidRPr="00BB0425">
        <w:rPr>
          <w:sz w:val="16"/>
          <w:szCs w:val="16"/>
        </w:rPr>
        <w:lastRenderedPageBreak/>
        <w:t xml:space="preserve">Zer saretan zaude? </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Er2-UD1-Mug3-Pista 2: -2 puntu</w:t>
      </w:r>
    </w:p>
    <w:p w:rsidR="003749A9" w:rsidRPr="00BB0425" w:rsidRDefault="00C81428">
      <w:pPr>
        <w:pStyle w:val="Textoindependiente"/>
        <w:rPr>
          <w:sz w:val="16"/>
          <w:szCs w:val="16"/>
        </w:rPr>
      </w:pPr>
      <w:r w:rsidRPr="00BB0425">
        <w:rPr>
          <w:sz w:val="16"/>
          <w:szCs w:val="16"/>
        </w:rPr>
        <w:t>Zein DNS zerbitzari daukazu konfiguratuta?</w:t>
      </w:r>
      <w:r w:rsidRPr="00BB0425">
        <w:rPr>
          <w:sz w:val="16"/>
          <w:szCs w:val="16"/>
        </w:rPr>
        <w:br/>
        <w:t>nslookup (adibidez) erabili DNS makinaren kontra domeinua jakiteko...</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Er2-UD1-Mug4-Pista1: -2 puntu</w:t>
      </w:r>
    </w:p>
    <w:p w:rsidR="003749A9" w:rsidRPr="00BB0425" w:rsidRDefault="00C81428">
      <w:pPr>
        <w:pStyle w:val="Textoindependiente"/>
        <w:rPr>
          <w:sz w:val="16"/>
          <w:szCs w:val="16"/>
        </w:rPr>
      </w:pPr>
      <w:r w:rsidRPr="00BB0425">
        <w:rPr>
          <w:sz w:val="16"/>
          <w:szCs w:val="16"/>
        </w:rPr>
        <w:t xml:space="preserve">Konektatu DNS makinara ssh bidez. Kredentzialak enuntizatuan daude. </w:t>
      </w:r>
      <w:r w:rsidRPr="00BB0425">
        <w:rPr>
          <w:sz w:val="16"/>
          <w:szCs w:val="16"/>
        </w:rPr>
        <w:br/>
        <w:t xml:space="preserve">Birpasatu apunteak jakiteko zer ikutu bertan. </w:t>
      </w:r>
    </w:p>
    <w:p w:rsidR="003749A9" w:rsidRPr="00F60D3B" w:rsidRDefault="00C81428">
      <w:pPr>
        <w:pStyle w:val="Textoindependiente"/>
        <w:rPr>
          <w:b/>
          <w:color w:val="943634" w:themeColor="accent2" w:themeShade="BF"/>
          <w:sz w:val="16"/>
          <w:szCs w:val="16"/>
        </w:rPr>
      </w:pPr>
      <w:r w:rsidRPr="00F60D3B">
        <w:rPr>
          <w:b/>
          <w:color w:val="943634" w:themeColor="accent2" w:themeShade="BF"/>
          <w:sz w:val="16"/>
          <w:szCs w:val="16"/>
        </w:rPr>
        <w:t>Er2-UD1-Mug4-Pista 2: -6 puntu</w:t>
      </w:r>
    </w:p>
    <w:p w:rsidR="003749A9" w:rsidRDefault="00C81428">
      <w:pPr>
        <w:pStyle w:val="Textoindependiente"/>
        <w:rPr>
          <w:sz w:val="16"/>
          <w:szCs w:val="16"/>
        </w:rPr>
      </w:pPr>
      <w:r w:rsidRPr="00BB0425">
        <w:rPr>
          <w:sz w:val="16"/>
          <w:szCs w:val="16"/>
        </w:rPr>
        <w:t xml:space="preserve">Moldatu beharreko fitxategia /etc/bind/named.conf.local da. </w:t>
      </w:r>
      <w:r w:rsidRPr="00BB0425">
        <w:rPr>
          <w:sz w:val="16"/>
          <w:szCs w:val="16"/>
        </w:rPr>
        <w:br/>
        <w:t xml:space="preserve">Gehitu allow-transfer lerroa... Kali-ren IPa jarriz.  </w:t>
      </w:r>
      <w:r w:rsidRPr="00BB0425">
        <w:rPr>
          <w:sz w:val="16"/>
          <w:szCs w:val="16"/>
        </w:rPr>
        <w:br/>
        <w:t xml:space="preserve">Ez ahaztu bind9 zerbitzua berrabiatzea. </w:t>
      </w:r>
    </w:p>
    <w:p w:rsidR="00C81428" w:rsidRDefault="00C81428">
      <w:pPr>
        <w:rPr>
          <w:sz w:val="16"/>
          <w:szCs w:val="16"/>
        </w:rPr>
      </w:pPr>
      <w:r>
        <w:rPr>
          <w:sz w:val="16"/>
          <w:szCs w:val="16"/>
        </w:rPr>
        <w:br w:type="page"/>
      </w:r>
    </w:p>
    <w:p w:rsidR="003B6899" w:rsidRPr="003B6899" w:rsidRDefault="003B6899" w:rsidP="003B6899">
      <w:pPr>
        <w:pStyle w:val="Ttulo1"/>
        <w:jc w:val="center"/>
        <w:rPr>
          <w:color w:val="auto"/>
          <w:sz w:val="36"/>
          <w:szCs w:val="36"/>
        </w:rPr>
      </w:pPr>
      <w:r w:rsidRPr="003B6899">
        <w:rPr>
          <w:color w:val="auto"/>
          <w:sz w:val="36"/>
          <w:szCs w:val="36"/>
        </w:rPr>
        <w:lastRenderedPageBreak/>
        <w:t>ERRONKA</w:t>
      </w:r>
      <w:r>
        <w:rPr>
          <w:color w:val="auto"/>
          <w:sz w:val="36"/>
          <w:szCs w:val="36"/>
        </w:rPr>
        <w:t>:</w:t>
      </w:r>
    </w:p>
    <w:p w:rsidR="003B6899" w:rsidRPr="003B6899" w:rsidRDefault="00C81428" w:rsidP="003B6899">
      <w:pPr>
        <w:pStyle w:val="Textoindependiente"/>
        <w:jc w:val="center"/>
        <w:rPr>
          <w:b/>
          <w:sz w:val="36"/>
          <w:szCs w:val="36"/>
        </w:rPr>
      </w:pPr>
      <w:r>
        <w:rPr>
          <w:b/>
          <w:sz w:val="36"/>
          <w:szCs w:val="36"/>
        </w:rPr>
        <w:t>Er3</w:t>
      </w:r>
      <w:r w:rsidR="003B6899" w:rsidRPr="003B6899">
        <w:rPr>
          <w:b/>
          <w:sz w:val="36"/>
          <w:szCs w:val="36"/>
        </w:rPr>
        <w:t>-UD1-</w:t>
      </w:r>
      <w:r>
        <w:rPr>
          <w:b/>
          <w:sz w:val="36"/>
          <w:szCs w:val="36"/>
        </w:rPr>
        <w:t>Geolok</w:t>
      </w:r>
      <w:r w:rsidR="003B6899">
        <w:rPr>
          <w:b/>
          <w:sz w:val="36"/>
          <w:szCs w:val="36"/>
        </w:rPr>
        <w:t>alizazioa</w:t>
      </w:r>
    </w:p>
    <w:p w:rsidR="003749A9" w:rsidRPr="00BB0425" w:rsidRDefault="00C81428">
      <w:pPr>
        <w:pStyle w:val="Ttulo1"/>
        <w:rPr>
          <w:sz w:val="16"/>
          <w:szCs w:val="16"/>
        </w:rPr>
      </w:pPr>
      <w:proofErr w:type="spellStart"/>
      <w:r w:rsidRPr="00BB0425">
        <w:rPr>
          <w:sz w:val="16"/>
          <w:szCs w:val="16"/>
        </w:rPr>
        <w:t>Enuntziatua</w:t>
      </w:r>
      <w:proofErr w:type="spellEnd"/>
      <w:r w:rsidRPr="00BB0425">
        <w:rPr>
          <w:sz w:val="16"/>
          <w:szCs w:val="16"/>
        </w:rPr>
        <w:t xml:space="preserve">: </w:t>
      </w:r>
    </w:p>
    <w:p w:rsidR="003749A9" w:rsidRPr="00BB0425" w:rsidRDefault="00C81428">
      <w:pPr>
        <w:pStyle w:val="Textoindependiente"/>
        <w:rPr>
          <w:sz w:val="16"/>
          <w:szCs w:val="16"/>
        </w:rPr>
      </w:pPr>
      <w:r w:rsidRPr="00BB0425">
        <w:rPr>
          <w:sz w:val="16"/>
          <w:szCs w:val="16"/>
        </w:rPr>
        <w:t xml:space="preserve">Lan nekeza da erakundeak Munduan zehar dituen aktibo guztiak miatzea. Fase honetan, garrantzitsua da zenbait gailuren kokapen fisikoa ezagutzea. Beraz, prozesua arintzeko, script pare bat sortzea erabaki duzu. Lehenengoak, koordenada batzukk jasota, haien hiria ematen dizu; bigarrenak, aldiz, kontrako prozesua egiten du. </w:t>
      </w:r>
    </w:p>
    <w:p w:rsidR="003749A9" w:rsidRPr="00BB0425" w:rsidRDefault="00C81428">
      <w:pPr>
        <w:pStyle w:val="Ttulo1"/>
        <w:rPr>
          <w:sz w:val="16"/>
          <w:szCs w:val="16"/>
        </w:rPr>
      </w:pPr>
      <w:r w:rsidRPr="00BB0425">
        <w:rPr>
          <w:sz w:val="16"/>
          <w:szCs w:val="16"/>
        </w:rPr>
        <w:t>Mugarriak:</w:t>
      </w:r>
    </w:p>
    <w:p w:rsidR="003749A9" w:rsidRPr="003B6899" w:rsidRDefault="00C81428">
      <w:pPr>
        <w:pStyle w:val="Textoindependiente"/>
        <w:rPr>
          <w:b/>
          <w:color w:val="76923C" w:themeColor="accent3" w:themeShade="BF"/>
          <w:sz w:val="16"/>
          <w:szCs w:val="16"/>
        </w:rPr>
      </w:pPr>
      <w:r w:rsidRPr="003B6899">
        <w:rPr>
          <w:b/>
          <w:color w:val="76923C" w:themeColor="accent3" w:themeShade="BF"/>
          <w:sz w:val="16"/>
          <w:szCs w:val="16"/>
        </w:rPr>
        <w:t>Er3-UD1-Mug1: 15 puntu</w:t>
      </w:r>
    </w:p>
    <w:p w:rsidR="003749A9" w:rsidRPr="00BB0425" w:rsidRDefault="00C81428">
      <w:pPr>
        <w:pStyle w:val="Textoindependiente"/>
        <w:rPr>
          <w:sz w:val="16"/>
          <w:szCs w:val="16"/>
        </w:rPr>
      </w:pPr>
      <w:r w:rsidRPr="00BB0425">
        <w:rPr>
          <w:sz w:val="16"/>
          <w:szCs w:val="16"/>
        </w:rPr>
        <w:t xml:space="preserve">Koordenada batzuk topatu dituzu ezkutuko fitxategi batean: </w:t>
      </w:r>
      <w:r w:rsidRPr="00BB0425">
        <w:rPr>
          <w:sz w:val="16"/>
          <w:szCs w:val="16"/>
        </w:rPr>
        <w:br/>
        <w:t xml:space="preserve">   Latitudea: 38.80</w:t>
      </w:r>
      <w:r w:rsidRPr="00BB0425">
        <w:rPr>
          <w:sz w:val="16"/>
          <w:szCs w:val="16"/>
        </w:rPr>
        <w:br/>
        <w:t xml:space="preserve">   Longitudea: -9.37</w:t>
      </w:r>
      <w:r w:rsidRPr="00BB0425">
        <w:rPr>
          <w:sz w:val="16"/>
          <w:szCs w:val="16"/>
        </w:rPr>
        <w:br/>
      </w:r>
      <w:r w:rsidRPr="00BB0425">
        <w:rPr>
          <w:sz w:val="16"/>
          <w:szCs w:val="16"/>
        </w:rPr>
        <w:br/>
        <w:t xml:space="preserve">Aukera egokia izan daiteke zeure lehenengo scripta probatzeko. Zein hiriri dagozkio koordenada horiek? </w:t>
      </w:r>
      <w:r w:rsidRPr="00BB0425">
        <w:rPr>
          <w:sz w:val="16"/>
          <w:szCs w:val="16"/>
        </w:rPr>
        <w:br/>
      </w:r>
      <w:r w:rsidRPr="00BB0425">
        <w:rPr>
          <w:sz w:val="16"/>
          <w:szCs w:val="16"/>
        </w:rPr>
        <w:br/>
        <w:t xml:space="preserve">ER3_UD1_Geolokalizazioa_Bat.py scripta erabili. </w:t>
      </w:r>
    </w:p>
    <w:p w:rsidR="003749A9" w:rsidRPr="003B6899" w:rsidRDefault="00C81428">
      <w:pPr>
        <w:pStyle w:val="Textoindependiente"/>
        <w:rPr>
          <w:b/>
          <w:color w:val="76923C" w:themeColor="accent3" w:themeShade="BF"/>
          <w:sz w:val="16"/>
          <w:szCs w:val="16"/>
        </w:rPr>
      </w:pPr>
      <w:r w:rsidRPr="003B6899">
        <w:rPr>
          <w:b/>
          <w:color w:val="76923C" w:themeColor="accent3" w:themeShade="BF"/>
          <w:sz w:val="16"/>
          <w:szCs w:val="16"/>
        </w:rPr>
        <w:t>Er3-UD1-Mug2: 10 puntu</w:t>
      </w:r>
    </w:p>
    <w:p w:rsidR="003749A9" w:rsidRPr="00BB0425" w:rsidRDefault="00C81428">
      <w:pPr>
        <w:pStyle w:val="Textoindependiente"/>
        <w:rPr>
          <w:sz w:val="16"/>
          <w:szCs w:val="16"/>
        </w:rPr>
      </w:pPr>
      <w:r w:rsidRPr="00BB0425">
        <w:rPr>
          <w:sz w:val="16"/>
          <w:szCs w:val="16"/>
        </w:rPr>
        <w:t xml:space="preserve">Topatutako informazioaren artean helbide hau ikusi duzu: </w:t>
      </w:r>
      <w:r w:rsidRPr="00BB0425">
        <w:rPr>
          <w:sz w:val="16"/>
          <w:szCs w:val="16"/>
        </w:rPr>
        <w:br/>
        <w:t xml:space="preserve">   Mineros 14, Río Turbio, Santa Cruz, Argentina</w:t>
      </w:r>
      <w:r w:rsidRPr="00BB0425">
        <w:rPr>
          <w:sz w:val="16"/>
          <w:szCs w:val="16"/>
        </w:rPr>
        <w:br/>
      </w:r>
      <w:r w:rsidRPr="00BB0425">
        <w:rPr>
          <w:sz w:val="16"/>
          <w:szCs w:val="16"/>
        </w:rPr>
        <w:br/>
        <w:t xml:space="preserve">Berriz ere aukera aproposa izan daiteke zeure script bat probatzeko. Zein koordenada dagozkio helbide horri? </w:t>
      </w:r>
      <w:r w:rsidRPr="00BB0425">
        <w:rPr>
          <w:sz w:val="16"/>
          <w:szCs w:val="16"/>
        </w:rPr>
        <w:br/>
      </w:r>
      <w:r w:rsidRPr="00BB0425">
        <w:rPr>
          <w:sz w:val="16"/>
          <w:szCs w:val="16"/>
        </w:rPr>
        <w:br/>
        <w:t xml:space="preserve">ER3_UD1_Geolokalizazioa_Bi.py scripta erabili. </w:t>
      </w:r>
      <w:r w:rsidRPr="00BB0425">
        <w:rPr>
          <w:sz w:val="16"/>
          <w:szCs w:val="16"/>
        </w:rPr>
        <w:br/>
      </w:r>
      <w:r w:rsidRPr="00BB0425">
        <w:rPr>
          <w:sz w:val="16"/>
          <w:szCs w:val="16"/>
        </w:rPr>
        <w:br/>
        <w:t>EMAITZAREN FORMATUA: [Latitudea];[Longitudea]  (2 dezimalekin, puntua erabilita)</w:t>
      </w:r>
      <w:r w:rsidRPr="00BB0425">
        <w:rPr>
          <w:sz w:val="16"/>
          <w:szCs w:val="16"/>
        </w:rPr>
        <w:br/>
        <w:t>Adibidez: 45.67;-83.21</w:t>
      </w:r>
    </w:p>
    <w:p w:rsidR="003749A9" w:rsidRPr="00BB0425" w:rsidRDefault="00C81428">
      <w:pPr>
        <w:pStyle w:val="Ttulo1"/>
        <w:rPr>
          <w:sz w:val="16"/>
          <w:szCs w:val="16"/>
        </w:rPr>
      </w:pPr>
      <w:r w:rsidRPr="00BB0425">
        <w:rPr>
          <w:sz w:val="16"/>
          <w:szCs w:val="16"/>
        </w:rPr>
        <w:t>Pistak:</w:t>
      </w:r>
    </w:p>
    <w:p w:rsidR="003749A9" w:rsidRPr="003B6899" w:rsidRDefault="00C81428">
      <w:pPr>
        <w:pStyle w:val="Textoindependiente"/>
        <w:rPr>
          <w:b/>
          <w:color w:val="943634" w:themeColor="accent2" w:themeShade="BF"/>
          <w:sz w:val="16"/>
          <w:szCs w:val="16"/>
        </w:rPr>
      </w:pPr>
      <w:r w:rsidRPr="003B6899">
        <w:rPr>
          <w:b/>
          <w:color w:val="943634" w:themeColor="accent2" w:themeShade="BF"/>
          <w:sz w:val="16"/>
          <w:szCs w:val="16"/>
        </w:rPr>
        <w:t>Er3-UD1-Mug1-Pista 1: -2 puntu</w:t>
      </w:r>
    </w:p>
    <w:p w:rsidR="003749A9" w:rsidRPr="00BB0425" w:rsidRDefault="00C81428">
      <w:pPr>
        <w:pStyle w:val="Textoindependiente"/>
        <w:rPr>
          <w:sz w:val="16"/>
          <w:szCs w:val="16"/>
        </w:rPr>
      </w:pPr>
      <w:r w:rsidRPr="00BB0425">
        <w:rPr>
          <w:sz w:val="16"/>
          <w:szCs w:val="16"/>
        </w:rPr>
        <w:t>Funtzio biek True edo False itzuli behar dute.</w:t>
      </w:r>
      <w:r>
        <w:rPr>
          <w:sz w:val="16"/>
          <w:szCs w:val="16"/>
        </w:rPr>
        <w:t xml:space="preserve"> </w:t>
      </w:r>
      <w:r>
        <w:rPr>
          <w:sz w:val="16"/>
          <w:szCs w:val="16"/>
        </w:rPr>
        <w:br/>
      </w:r>
    </w:p>
    <w:p w:rsidR="003749A9" w:rsidRPr="003B6899" w:rsidRDefault="00C81428">
      <w:pPr>
        <w:pStyle w:val="Textoindependiente"/>
        <w:rPr>
          <w:b/>
          <w:color w:val="943634" w:themeColor="accent2" w:themeShade="BF"/>
          <w:sz w:val="16"/>
          <w:szCs w:val="16"/>
        </w:rPr>
      </w:pPr>
      <w:r w:rsidRPr="003B6899">
        <w:rPr>
          <w:b/>
          <w:color w:val="943634" w:themeColor="accent2" w:themeShade="BF"/>
          <w:sz w:val="16"/>
          <w:szCs w:val="16"/>
        </w:rPr>
        <w:t>Er3-UD1-Mug1-Pista 2: -7 puntu</w:t>
      </w:r>
    </w:p>
    <w:p w:rsidR="003749A9" w:rsidRPr="00BB0425" w:rsidRDefault="00C81428">
      <w:pPr>
        <w:pStyle w:val="Textoindependiente"/>
        <w:rPr>
          <w:sz w:val="16"/>
          <w:szCs w:val="16"/>
        </w:rPr>
      </w:pPr>
      <w:r w:rsidRPr="00BB0425">
        <w:rPr>
          <w:sz w:val="16"/>
          <w:szCs w:val="16"/>
        </w:rPr>
        <w:t xml:space="preserve">def latitud_correcta(lat): </w:t>
      </w:r>
      <w:r w:rsidRPr="00BB0425">
        <w:rPr>
          <w:sz w:val="16"/>
          <w:szCs w:val="16"/>
        </w:rPr>
        <w:br/>
        <w:t xml:space="preserve">    if not (-90 &lt;= lat &lt;= 90):</w:t>
      </w:r>
      <w:r w:rsidRPr="00BB0425">
        <w:rPr>
          <w:sz w:val="16"/>
          <w:szCs w:val="16"/>
        </w:rPr>
        <w:br/>
        <w:t xml:space="preserve">        return False</w:t>
      </w:r>
      <w:r w:rsidRPr="00BB0425">
        <w:rPr>
          <w:sz w:val="16"/>
          <w:szCs w:val="16"/>
        </w:rPr>
        <w:br/>
        <w:t xml:space="preserve">    else:</w:t>
      </w:r>
      <w:r w:rsidRPr="00BB0425">
        <w:rPr>
          <w:sz w:val="16"/>
          <w:szCs w:val="16"/>
        </w:rPr>
        <w:br/>
        <w:t xml:space="preserve">        return True</w:t>
      </w:r>
      <w:r w:rsidRPr="00BB0425">
        <w:rPr>
          <w:sz w:val="16"/>
          <w:szCs w:val="16"/>
        </w:rPr>
        <w:br/>
      </w:r>
      <w:r w:rsidRPr="00BB0425">
        <w:rPr>
          <w:sz w:val="16"/>
          <w:szCs w:val="16"/>
        </w:rPr>
        <w:br/>
        <w:t>if obtener_ciudad(latitud, longitud) is not None:</w:t>
      </w:r>
      <w:r w:rsidRPr="00BB0425">
        <w:rPr>
          <w:sz w:val="16"/>
          <w:szCs w:val="16"/>
        </w:rPr>
        <w:br/>
        <w:t>.......</w:t>
      </w:r>
    </w:p>
    <w:p w:rsidR="003749A9" w:rsidRPr="003B6899" w:rsidRDefault="00C81428">
      <w:pPr>
        <w:pStyle w:val="Textoindependiente"/>
        <w:rPr>
          <w:b/>
          <w:color w:val="943634" w:themeColor="accent2" w:themeShade="BF"/>
          <w:sz w:val="16"/>
          <w:szCs w:val="16"/>
        </w:rPr>
      </w:pPr>
      <w:r w:rsidRPr="003B6899">
        <w:rPr>
          <w:b/>
          <w:color w:val="943634" w:themeColor="accent2" w:themeShade="BF"/>
          <w:sz w:val="16"/>
          <w:szCs w:val="16"/>
        </w:rPr>
        <w:t>Er3-UD1-Mug2-Pista 1: -2 puntu</w:t>
      </w:r>
    </w:p>
    <w:p w:rsidR="003749A9" w:rsidRPr="00BB0425" w:rsidRDefault="00C81428">
      <w:pPr>
        <w:pStyle w:val="Textoindependiente"/>
        <w:rPr>
          <w:sz w:val="16"/>
          <w:szCs w:val="16"/>
        </w:rPr>
      </w:pPr>
      <w:r w:rsidRPr="00BB0425">
        <w:rPr>
          <w:sz w:val="16"/>
          <w:szCs w:val="16"/>
        </w:rPr>
        <w:t xml:space="preserve">"localizacion" aldagaia objektu bat da. Bere atributuen artean honako hauek daude: </w:t>
      </w:r>
      <w:r w:rsidRPr="00BB0425">
        <w:rPr>
          <w:sz w:val="16"/>
          <w:szCs w:val="16"/>
        </w:rPr>
        <w:br/>
        <w:t xml:space="preserve">   address</w:t>
      </w:r>
      <w:r w:rsidRPr="00BB0425">
        <w:rPr>
          <w:sz w:val="16"/>
          <w:szCs w:val="16"/>
        </w:rPr>
        <w:br/>
        <w:t xml:space="preserve">   longitude</w:t>
      </w:r>
      <w:r w:rsidRPr="00BB0425">
        <w:rPr>
          <w:sz w:val="16"/>
          <w:szCs w:val="16"/>
        </w:rPr>
        <w:br/>
        <w:t xml:space="preserve">   point</w:t>
      </w:r>
      <w:r w:rsidRPr="00BB0425">
        <w:rPr>
          <w:sz w:val="16"/>
          <w:szCs w:val="16"/>
        </w:rPr>
        <w:br/>
        <w:t xml:space="preserve">   raw</w:t>
      </w:r>
      <w:r w:rsidRPr="00BB0425">
        <w:rPr>
          <w:sz w:val="16"/>
          <w:szCs w:val="16"/>
        </w:rPr>
        <w:br/>
        <w:t xml:space="preserve">   latitude</w:t>
      </w:r>
      <w:r w:rsidRPr="00BB0425">
        <w:rPr>
          <w:sz w:val="16"/>
          <w:szCs w:val="16"/>
        </w:rPr>
        <w:br/>
        <w:t xml:space="preserve">   </w:t>
      </w:r>
    </w:p>
    <w:p w:rsidR="003749A9" w:rsidRPr="003B6899" w:rsidRDefault="00C81428">
      <w:pPr>
        <w:pStyle w:val="Textoindependiente"/>
        <w:rPr>
          <w:b/>
          <w:color w:val="943634" w:themeColor="accent2" w:themeShade="BF"/>
          <w:sz w:val="16"/>
          <w:szCs w:val="16"/>
        </w:rPr>
      </w:pPr>
      <w:r w:rsidRPr="003B6899">
        <w:rPr>
          <w:b/>
          <w:color w:val="943634" w:themeColor="accent2" w:themeShade="BF"/>
          <w:sz w:val="16"/>
          <w:szCs w:val="16"/>
        </w:rPr>
        <w:lastRenderedPageBreak/>
        <w:t>Er3-UD1-Mug2-Pista 2: -4 puntu</w:t>
      </w:r>
    </w:p>
    <w:p w:rsidR="003749A9" w:rsidRPr="00BB0425" w:rsidRDefault="00C81428">
      <w:pPr>
        <w:pStyle w:val="Textoindependiente"/>
        <w:rPr>
          <w:sz w:val="16"/>
          <w:szCs w:val="16"/>
        </w:rPr>
      </w:pPr>
      <w:r w:rsidRPr="00BB0425">
        <w:rPr>
          <w:sz w:val="16"/>
          <w:szCs w:val="16"/>
        </w:rPr>
        <w:t>if localizacion is not None:</w:t>
      </w:r>
      <w:r w:rsidRPr="00BB0425">
        <w:rPr>
          <w:sz w:val="16"/>
          <w:szCs w:val="16"/>
        </w:rPr>
        <w:br/>
        <w:t xml:space="preserve">    latitud = localizacion.latitude</w:t>
      </w:r>
      <w:r w:rsidRPr="00BB0425">
        <w:rPr>
          <w:sz w:val="16"/>
          <w:szCs w:val="16"/>
        </w:rPr>
        <w:br/>
        <w:t>........</w:t>
      </w:r>
    </w:p>
    <w:p w:rsidR="00C81428" w:rsidRDefault="00C81428">
      <w:pPr>
        <w:rPr>
          <w:rFonts w:asciiTheme="majorHAnsi" w:eastAsiaTheme="majorEastAsia" w:hAnsiTheme="majorHAnsi" w:cstheme="majorBidi"/>
          <w:b/>
          <w:bCs/>
          <w:color w:val="365F91" w:themeColor="accent1" w:themeShade="BF"/>
          <w:sz w:val="16"/>
          <w:szCs w:val="16"/>
        </w:rPr>
      </w:pPr>
      <w:r>
        <w:rPr>
          <w:sz w:val="16"/>
          <w:szCs w:val="16"/>
        </w:rPr>
        <w:br w:type="page"/>
      </w:r>
    </w:p>
    <w:p w:rsidR="00C81428" w:rsidRPr="003B6899" w:rsidRDefault="00C81428" w:rsidP="00C81428">
      <w:pPr>
        <w:pStyle w:val="Ttulo1"/>
        <w:jc w:val="center"/>
        <w:rPr>
          <w:color w:val="auto"/>
          <w:sz w:val="36"/>
          <w:szCs w:val="36"/>
        </w:rPr>
      </w:pPr>
      <w:r w:rsidRPr="003B6899">
        <w:rPr>
          <w:color w:val="auto"/>
          <w:sz w:val="36"/>
          <w:szCs w:val="36"/>
        </w:rPr>
        <w:lastRenderedPageBreak/>
        <w:t>ERRONKA</w:t>
      </w:r>
      <w:r>
        <w:rPr>
          <w:color w:val="auto"/>
          <w:sz w:val="36"/>
          <w:szCs w:val="36"/>
        </w:rPr>
        <w:t>:</w:t>
      </w:r>
    </w:p>
    <w:p w:rsidR="00C81428" w:rsidRPr="003B6899" w:rsidRDefault="00C81428" w:rsidP="00C81428">
      <w:pPr>
        <w:pStyle w:val="Textoindependiente"/>
        <w:jc w:val="center"/>
        <w:rPr>
          <w:b/>
          <w:sz w:val="36"/>
          <w:szCs w:val="36"/>
        </w:rPr>
      </w:pPr>
      <w:r>
        <w:rPr>
          <w:b/>
          <w:sz w:val="36"/>
          <w:szCs w:val="36"/>
        </w:rPr>
        <w:t>Er4</w:t>
      </w:r>
      <w:r w:rsidRPr="003B6899">
        <w:rPr>
          <w:b/>
          <w:sz w:val="36"/>
          <w:szCs w:val="36"/>
        </w:rPr>
        <w:t>-UD1-</w:t>
      </w:r>
      <w:r>
        <w:rPr>
          <w:b/>
          <w:sz w:val="36"/>
          <w:szCs w:val="36"/>
        </w:rPr>
        <w:t>Metadatuak</w:t>
      </w:r>
    </w:p>
    <w:p w:rsidR="003749A9" w:rsidRPr="00BB0425" w:rsidRDefault="00C81428">
      <w:pPr>
        <w:pStyle w:val="Ttulo1"/>
        <w:rPr>
          <w:sz w:val="16"/>
          <w:szCs w:val="16"/>
        </w:rPr>
      </w:pPr>
      <w:proofErr w:type="spellStart"/>
      <w:r w:rsidRPr="00BB0425">
        <w:rPr>
          <w:sz w:val="16"/>
          <w:szCs w:val="16"/>
        </w:rPr>
        <w:t>Enuntziatua</w:t>
      </w:r>
      <w:proofErr w:type="spellEnd"/>
      <w:r w:rsidRPr="00BB0425">
        <w:rPr>
          <w:sz w:val="16"/>
          <w:szCs w:val="16"/>
        </w:rPr>
        <w:t xml:space="preserve">: </w:t>
      </w:r>
    </w:p>
    <w:p w:rsidR="003749A9" w:rsidRPr="00BB0425" w:rsidRDefault="00C81428">
      <w:pPr>
        <w:pStyle w:val="Textoindependiente"/>
        <w:rPr>
          <w:sz w:val="16"/>
          <w:szCs w:val="16"/>
        </w:rPr>
      </w:pPr>
      <w:r w:rsidRPr="00BB0425">
        <w:rPr>
          <w:sz w:val="16"/>
          <w:szCs w:val="16"/>
        </w:rPr>
        <w:t>Bi argazki aurkitu dituzu zerbitzari batean. Itxuraz, ez daukate ezer berezirik, baina zibersegurtasunean edozein fitxategi inozok eman ahal dizu informazio baliagarria. Gai izango al zara irudi horietatik zerbait mamitsua lortzeko?</w:t>
      </w:r>
    </w:p>
    <w:p w:rsidR="003749A9" w:rsidRPr="00BB0425" w:rsidRDefault="00C81428">
      <w:pPr>
        <w:pStyle w:val="Ttulo1"/>
        <w:rPr>
          <w:sz w:val="16"/>
          <w:szCs w:val="16"/>
        </w:rPr>
      </w:pPr>
      <w:r w:rsidRPr="00BB0425">
        <w:rPr>
          <w:sz w:val="16"/>
          <w:szCs w:val="16"/>
        </w:rPr>
        <w:t>Mugarriak:</w:t>
      </w:r>
    </w:p>
    <w:p w:rsidR="003749A9" w:rsidRPr="00C81428" w:rsidRDefault="00C81428">
      <w:pPr>
        <w:pStyle w:val="Textoindependiente"/>
        <w:rPr>
          <w:b/>
          <w:color w:val="76923C" w:themeColor="accent3" w:themeShade="BF"/>
          <w:sz w:val="16"/>
          <w:szCs w:val="16"/>
        </w:rPr>
      </w:pPr>
      <w:r w:rsidRPr="00C81428">
        <w:rPr>
          <w:b/>
          <w:color w:val="76923C" w:themeColor="accent3" w:themeShade="BF"/>
          <w:sz w:val="16"/>
          <w:szCs w:val="16"/>
        </w:rPr>
        <w:t>Er4-UD1-Mug1: 12 puntu</w:t>
      </w:r>
    </w:p>
    <w:p w:rsidR="003749A9" w:rsidRPr="00BB0425" w:rsidRDefault="00C81428">
      <w:pPr>
        <w:pStyle w:val="Textoindependiente"/>
        <w:rPr>
          <w:sz w:val="16"/>
          <w:szCs w:val="16"/>
        </w:rPr>
      </w:pPr>
      <w:r w:rsidRPr="00BB0425">
        <w:rPr>
          <w:sz w:val="16"/>
          <w:szCs w:val="16"/>
        </w:rPr>
        <w:t>Zer kamera eredurekin izan zen hartua "er4_irudia_bat.jpg" argazkia?</w:t>
      </w:r>
      <w:r w:rsidRPr="00BB0425">
        <w:rPr>
          <w:sz w:val="16"/>
          <w:szCs w:val="16"/>
        </w:rPr>
        <w:br/>
        <w:t xml:space="preserve">Erabili Er4_UD1_Metadatuak_Bat.py scripta. </w:t>
      </w:r>
    </w:p>
    <w:p w:rsidR="003749A9" w:rsidRPr="00C81428" w:rsidRDefault="00C81428">
      <w:pPr>
        <w:pStyle w:val="Textoindependiente"/>
        <w:rPr>
          <w:b/>
          <w:color w:val="76923C" w:themeColor="accent3" w:themeShade="BF"/>
          <w:sz w:val="16"/>
          <w:szCs w:val="16"/>
        </w:rPr>
      </w:pPr>
      <w:r w:rsidRPr="00C81428">
        <w:rPr>
          <w:b/>
          <w:color w:val="76923C" w:themeColor="accent3" w:themeShade="BF"/>
          <w:sz w:val="16"/>
          <w:szCs w:val="16"/>
        </w:rPr>
        <w:t>Er4-UD1-Mug2: 28 puntu</w:t>
      </w:r>
    </w:p>
    <w:p w:rsidR="003749A9" w:rsidRPr="00BB0425" w:rsidRDefault="00C81428">
      <w:pPr>
        <w:pStyle w:val="Textoindependiente"/>
        <w:rPr>
          <w:sz w:val="16"/>
          <w:szCs w:val="16"/>
        </w:rPr>
      </w:pPr>
      <w:r w:rsidRPr="00BB0425">
        <w:rPr>
          <w:sz w:val="16"/>
          <w:szCs w:val="16"/>
        </w:rPr>
        <w:t>Zer hiritan izan zen hartua "er4_irudia_bi.jpg" argazkia?</w:t>
      </w:r>
      <w:r w:rsidRPr="00BB0425">
        <w:rPr>
          <w:sz w:val="16"/>
          <w:szCs w:val="16"/>
        </w:rPr>
        <w:br/>
        <w:t xml:space="preserve">Erabili Er4_UD1_Metadatuak_Bi.py scripta. </w:t>
      </w:r>
    </w:p>
    <w:p w:rsidR="003749A9" w:rsidRPr="00BB0425" w:rsidRDefault="00C81428">
      <w:pPr>
        <w:pStyle w:val="Ttulo1"/>
        <w:rPr>
          <w:sz w:val="16"/>
          <w:szCs w:val="16"/>
        </w:rPr>
      </w:pPr>
      <w:r w:rsidRPr="00BB0425">
        <w:rPr>
          <w:sz w:val="16"/>
          <w:szCs w:val="16"/>
        </w:rPr>
        <w:t>Pistak:</w:t>
      </w:r>
    </w:p>
    <w:p w:rsidR="003749A9" w:rsidRPr="00C81428" w:rsidRDefault="00C81428">
      <w:pPr>
        <w:pStyle w:val="Textoindependiente"/>
        <w:rPr>
          <w:b/>
          <w:color w:val="943634" w:themeColor="accent2" w:themeShade="BF"/>
          <w:sz w:val="16"/>
          <w:szCs w:val="16"/>
        </w:rPr>
      </w:pPr>
      <w:r w:rsidRPr="00C81428">
        <w:rPr>
          <w:b/>
          <w:color w:val="943634" w:themeColor="accent2" w:themeShade="BF"/>
          <w:sz w:val="16"/>
          <w:szCs w:val="16"/>
        </w:rPr>
        <w:t>Er4-UD1-Mug1-Pista 1: -2 puntu</w:t>
      </w:r>
    </w:p>
    <w:p w:rsidR="003749A9" w:rsidRPr="00BB0425" w:rsidRDefault="00C81428">
      <w:pPr>
        <w:pStyle w:val="Textoindependiente"/>
        <w:rPr>
          <w:sz w:val="16"/>
          <w:szCs w:val="16"/>
        </w:rPr>
      </w:pPr>
      <w:r w:rsidRPr="00BB0425">
        <w:rPr>
          <w:sz w:val="16"/>
          <w:szCs w:val="16"/>
        </w:rPr>
        <w:t xml:space="preserve">Ikusteko ea fitxategia existitzen den </w:t>
      </w:r>
      <w:proofErr w:type="gramStart"/>
      <w:r w:rsidRPr="00BB0425">
        <w:rPr>
          <w:sz w:val="16"/>
          <w:szCs w:val="16"/>
        </w:rPr>
        <w:t>os.path</w:t>
      </w:r>
      <w:proofErr w:type="gramEnd"/>
      <w:r w:rsidRPr="00BB0425">
        <w:rPr>
          <w:sz w:val="16"/>
          <w:szCs w:val="16"/>
        </w:rPr>
        <w:t xml:space="preserve">.isfile erabili dezakezu. </w:t>
      </w:r>
      <w:r w:rsidRPr="00BB0425">
        <w:rPr>
          <w:sz w:val="16"/>
          <w:szCs w:val="16"/>
        </w:rPr>
        <w:br/>
        <w:t xml:space="preserve">Beste lanak egiteko, erabili definitutako funtzioak ordena egokian. </w:t>
      </w:r>
    </w:p>
    <w:p w:rsidR="003749A9" w:rsidRPr="00C81428" w:rsidRDefault="00C81428">
      <w:pPr>
        <w:pStyle w:val="Textoindependiente"/>
        <w:rPr>
          <w:b/>
          <w:color w:val="943634" w:themeColor="accent2" w:themeShade="BF"/>
          <w:sz w:val="16"/>
          <w:szCs w:val="16"/>
        </w:rPr>
      </w:pPr>
      <w:r w:rsidRPr="00C81428">
        <w:rPr>
          <w:b/>
          <w:color w:val="943634" w:themeColor="accent2" w:themeShade="BF"/>
          <w:sz w:val="16"/>
          <w:szCs w:val="16"/>
        </w:rPr>
        <w:t xml:space="preserve"> Er4-UD1-Mug1-Pista 2: -5 puntu</w:t>
      </w:r>
    </w:p>
    <w:p w:rsidR="003749A9" w:rsidRPr="00BB0425" w:rsidRDefault="00C81428">
      <w:pPr>
        <w:pStyle w:val="Textoindependiente"/>
        <w:rPr>
          <w:sz w:val="16"/>
          <w:szCs w:val="16"/>
        </w:rPr>
      </w:pPr>
      <w:r w:rsidRPr="00BB0425">
        <w:rPr>
          <w:sz w:val="16"/>
          <w:szCs w:val="16"/>
        </w:rPr>
        <w:t xml:space="preserve">   while not os.path.isfile (archivo):</w:t>
      </w:r>
      <w:r w:rsidRPr="00BB0425">
        <w:rPr>
          <w:sz w:val="16"/>
          <w:szCs w:val="16"/>
        </w:rPr>
        <w:br/>
        <w:t xml:space="preserve">        archivo= input ("El archivo no existe en la ruta especificada. Introduce la ruta nuevamente:")</w:t>
      </w:r>
      <w:r w:rsidRPr="00BB0425">
        <w:rPr>
          <w:sz w:val="16"/>
          <w:szCs w:val="16"/>
        </w:rPr>
        <w:br/>
        <w:t xml:space="preserve">    metadatos = obtener_datos_exif(archivo)</w:t>
      </w:r>
      <w:r w:rsidRPr="00BB0425">
        <w:rPr>
          <w:sz w:val="16"/>
          <w:szCs w:val="16"/>
        </w:rPr>
        <w:br/>
        <w:t xml:space="preserve">    modelo_camara = obtener_modelo_camara(metadatos)</w:t>
      </w:r>
    </w:p>
    <w:p w:rsidR="003749A9" w:rsidRPr="00C81428" w:rsidRDefault="00C81428">
      <w:pPr>
        <w:pStyle w:val="Textoindependiente"/>
        <w:rPr>
          <w:b/>
          <w:color w:val="943634" w:themeColor="accent2" w:themeShade="BF"/>
          <w:sz w:val="16"/>
          <w:szCs w:val="16"/>
        </w:rPr>
      </w:pPr>
      <w:r w:rsidRPr="00C81428">
        <w:rPr>
          <w:b/>
          <w:color w:val="943634" w:themeColor="accent2" w:themeShade="BF"/>
          <w:sz w:val="16"/>
          <w:szCs w:val="16"/>
        </w:rPr>
        <w:t>Er4-UD1-Mug2-Pista 1: -5 puntu</w:t>
      </w:r>
    </w:p>
    <w:p w:rsidR="003749A9" w:rsidRPr="00BB0425" w:rsidRDefault="00C81428">
      <w:pPr>
        <w:pStyle w:val="Textoindependiente"/>
        <w:rPr>
          <w:sz w:val="16"/>
          <w:szCs w:val="16"/>
        </w:rPr>
      </w:pPr>
      <w:r w:rsidRPr="00BB0425">
        <w:rPr>
          <w:sz w:val="16"/>
          <w:szCs w:val="16"/>
        </w:rPr>
        <w:t>from ER3_UD1_Geolokalizazioa_Bat import obtener_ciudad, latitud_correcta, longitud_correcta</w:t>
      </w:r>
      <w:r w:rsidRPr="00BB0425">
        <w:rPr>
          <w:sz w:val="16"/>
          <w:szCs w:val="16"/>
        </w:rPr>
        <w:br/>
      </w:r>
    </w:p>
    <w:p w:rsidR="003749A9" w:rsidRPr="00C81428" w:rsidRDefault="00C81428">
      <w:pPr>
        <w:pStyle w:val="Textoindependiente"/>
        <w:rPr>
          <w:b/>
          <w:color w:val="943634" w:themeColor="accent2" w:themeShade="BF"/>
          <w:sz w:val="16"/>
          <w:szCs w:val="16"/>
        </w:rPr>
      </w:pPr>
      <w:r w:rsidRPr="00C81428">
        <w:rPr>
          <w:b/>
          <w:color w:val="943634" w:themeColor="accent2" w:themeShade="BF"/>
          <w:sz w:val="16"/>
          <w:szCs w:val="16"/>
        </w:rPr>
        <w:t>Er4-UD1-Mug2-Pista 2: -10 puntu</w:t>
      </w:r>
    </w:p>
    <w:p w:rsidR="003749A9" w:rsidRPr="00BB0425" w:rsidRDefault="00C81428">
      <w:pPr>
        <w:pStyle w:val="Textoindependiente"/>
        <w:rPr>
          <w:sz w:val="16"/>
          <w:szCs w:val="16"/>
        </w:rPr>
      </w:pPr>
      <w:r w:rsidRPr="00BB0425">
        <w:rPr>
          <w:sz w:val="16"/>
          <w:szCs w:val="16"/>
        </w:rPr>
        <w:t>.....................</w:t>
      </w:r>
      <w:r w:rsidRPr="00BB0425">
        <w:rPr>
          <w:sz w:val="16"/>
          <w:szCs w:val="16"/>
        </w:rPr>
        <w:br/>
        <w:t xml:space="preserve">   </w:t>
      </w:r>
      <w:r w:rsidRPr="00BB0425">
        <w:rPr>
          <w:sz w:val="16"/>
          <w:szCs w:val="16"/>
        </w:rPr>
        <w:br/>
        <w:t xml:space="preserve"> archivo= input (.......)</w:t>
      </w:r>
      <w:r w:rsidRPr="00BB0425">
        <w:rPr>
          <w:sz w:val="16"/>
          <w:szCs w:val="16"/>
        </w:rPr>
        <w:br/>
        <w:t xml:space="preserve">    ??????? = obtener_datos_exif(??????)</w:t>
      </w:r>
      <w:r w:rsidRPr="00BB0425">
        <w:rPr>
          <w:sz w:val="16"/>
          <w:szCs w:val="16"/>
        </w:rPr>
        <w:br/>
        <w:t xml:space="preserve">    ??????? = obtener_geolocalizacion(???????)</w:t>
      </w:r>
      <w:r w:rsidRPr="00BB0425">
        <w:rPr>
          <w:sz w:val="16"/>
          <w:szCs w:val="16"/>
        </w:rPr>
        <w:br/>
        <w:t xml:space="preserve">    latitud, longitud = obtener_coordenadas(????????)</w:t>
      </w:r>
      <w:r w:rsidRPr="00BB0425">
        <w:rPr>
          <w:sz w:val="16"/>
          <w:szCs w:val="16"/>
        </w:rPr>
        <w:br/>
        <w:t xml:space="preserve">    if latitud_correcta(????????) and longitud_correcta(???????):</w:t>
      </w:r>
      <w:r w:rsidRPr="00BB0425">
        <w:rPr>
          <w:sz w:val="16"/>
          <w:szCs w:val="16"/>
        </w:rPr>
        <w:br/>
        <w:t xml:space="preserve">        ciudad = obtener_ciudad(??????, ???????)  </w:t>
      </w:r>
      <w:r w:rsidRPr="00BB0425">
        <w:rPr>
          <w:sz w:val="16"/>
          <w:szCs w:val="16"/>
        </w:rPr>
        <w:br/>
      </w:r>
      <w:r w:rsidRPr="00BB0425">
        <w:rPr>
          <w:sz w:val="16"/>
          <w:szCs w:val="16"/>
        </w:rPr>
        <w:br/>
        <w:t>..........</w:t>
      </w:r>
    </w:p>
    <w:p w:rsidR="003749A9" w:rsidRPr="00C81428" w:rsidRDefault="00C81428">
      <w:pPr>
        <w:pStyle w:val="Textoindependiente"/>
        <w:rPr>
          <w:b/>
          <w:color w:val="943634" w:themeColor="accent2" w:themeShade="BF"/>
          <w:sz w:val="16"/>
          <w:szCs w:val="16"/>
        </w:rPr>
      </w:pPr>
      <w:r w:rsidRPr="00C81428">
        <w:rPr>
          <w:b/>
          <w:color w:val="943634" w:themeColor="accent2" w:themeShade="BF"/>
          <w:sz w:val="16"/>
          <w:szCs w:val="16"/>
        </w:rPr>
        <w:t>Er4-UD1-Mug2-Pista 3: -24 puntu</w:t>
      </w:r>
    </w:p>
    <w:p w:rsidR="003749A9" w:rsidRPr="00BB0425" w:rsidRDefault="00C81428">
      <w:pPr>
        <w:pStyle w:val="Textoindependiente"/>
        <w:rPr>
          <w:sz w:val="16"/>
          <w:szCs w:val="16"/>
        </w:rPr>
      </w:pPr>
      <w:r w:rsidRPr="00BB0425">
        <w:rPr>
          <w:sz w:val="16"/>
          <w:szCs w:val="16"/>
        </w:rPr>
        <w:t>#El módulo PIL proporciona funciones y clases para manipular imágenes. Importamos su clase Image</w:t>
      </w:r>
      <w:r w:rsidRPr="00BB0425">
        <w:rPr>
          <w:sz w:val="16"/>
          <w:szCs w:val="16"/>
        </w:rPr>
        <w:br/>
        <w:t>from PIL import Image</w:t>
      </w:r>
      <w:r w:rsidRPr="00BB0425">
        <w:rPr>
          <w:sz w:val="16"/>
          <w:szCs w:val="16"/>
        </w:rPr>
        <w:br/>
        <w:t>#Importamos las constantes TAGS y GPSTAGS del módulo ExifTags en el paquete PIL. Estas constantes contienen los nombres de las</w:t>
      </w:r>
      <w:r w:rsidRPr="00BB0425">
        <w:rPr>
          <w:sz w:val="16"/>
          <w:szCs w:val="16"/>
        </w:rPr>
        <w:br/>
        <w:t>#etiquetas EXIF estándar y etiquetas GPS respectivamente.</w:t>
      </w:r>
      <w:r w:rsidRPr="00BB0425">
        <w:rPr>
          <w:sz w:val="16"/>
          <w:szCs w:val="16"/>
        </w:rPr>
        <w:br/>
        <w:t>from PIL.ExifTags import TAGS, GPSTAGS</w:t>
      </w:r>
      <w:r w:rsidRPr="00BB0425">
        <w:rPr>
          <w:sz w:val="16"/>
          <w:szCs w:val="16"/>
        </w:rPr>
        <w:br/>
        <w:t xml:space="preserve">#Importamos este módulo para interactuar con el sistema operativo. En este ejercicio en concreto, para comprobar si el </w:t>
      </w:r>
      <w:r w:rsidRPr="00BB0425">
        <w:rPr>
          <w:sz w:val="16"/>
          <w:szCs w:val="16"/>
        </w:rPr>
        <w:lastRenderedPageBreak/>
        <w:t>archivo</w:t>
      </w:r>
      <w:r w:rsidRPr="00BB0425">
        <w:rPr>
          <w:sz w:val="16"/>
          <w:szCs w:val="16"/>
        </w:rPr>
        <w:br/>
        <w:t>#introducido por el usuario existe</w:t>
      </w:r>
      <w:r w:rsidRPr="00BB0425">
        <w:rPr>
          <w:sz w:val="16"/>
          <w:szCs w:val="16"/>
        </w:rPr>
        <w:br/>
        <w:t>import os</w:t>
      </w:r>
      <w:r w:rsidRPr="00BB0425">
        <w:rPr>
          <w:sz w:val="16"/>
          <w:szCs w:val="16"/>
        </w:rPr>
        <w:br/>
        <w:t>#(◕‿−)OPCIONAL: Importamos las funciones obtener_ciudad, latitud_correcta y longitud_correcta del script ER3_UD1_Geolokalizazioa_Bat</w:t>
      </w:r>
      <w:r w:rsidRPr="00BB0425">
        <w:rPr>
          <w:sz w:val="16"/>
          <w:szCs w:val="16"/>
        </w:rPr>
        <w:br/>
        <w:t>from ER3_UD1_Geolokalizazioa_Bat_SOLUZIOA import obtener_ciudad, latitud_correcta, longitud_correcta</w:t>
      </w:r>
      <w:r w:rsidRPr="00BB0425">
        <w:rPr>
          <w:sz w:val="16"/>
          <w:szCs w:val="16"/>
        </w:rPr>
        <w:br/>
      </w:r>
      <w:r w:rsidRPr="00BB0425">
        <w:rPr>
          <w:sz w:val="16"/>
          <w:szCs w:val="16"/>
        </w:rPr>
        <w:br/>
        <w:t>#Función que obtiene los datos EXIF de una imagen, devolviéndolos en una tupla</w:t>
      </w:r>
      <w:r w:rsidRPr="00BB0425">
        <w:rPr>
          <w:sz w:val="16"/>
          <w:szCs w:val="16"/>
        </w:rPr>
        <w:br/>
        <w:t>def obtener_datos_exif(imagen):</w:t>
      </w:r>
      <w:r w:rsidRPr="00BB0425">
        <w:rPr>
          <w:sz w:val="16"/>
          <w:szCs w:val="16"/>
        </w:rPr>
        <w:br/>
        <w:t xml:space="preserve">    diccionario_exif = {}</w:t>
      </w:r>
      <w:r w:rsidRPr="00BB0425">
        <w:rPr>
          <w:sz w:val="16"/>
          <w:szCs w:val="16"/>
        </w:rPr>
        <w:br/>
        <w:t xml:space="preserve">    try:</w:t>
      </w:r>
      <w:r w:rsidRPr="00BB0425">
        <w:rPr>
          <w:sz w:val="16"/>
          <w:szCs w:val="16"/>
        </w:rPr>
        <w:br/>
        <w:t xml:space="preserve">        img = Image.open(imagen)</w:t>
      </w:r>
      <w:r w:rsidRPr="00BB0425">
        <w:rPr>
          <w:sz w:val="16"/>
          <w:szCs w:val="16"/>
        </w:rPr>
        <w:br/>
        <w:t xml:space="preserve">        diccionario_exif = img._getexif()</w:t>
      </w:r>
      <w:r w:rsidRPr="00BB0425">
        <w:rPr>
          <w:sz w:val="16"/>
          <w:szCs w:val="16"/>
        </w:rPr>
        <w:br/>
        <w:t xml:space="preserve">    except:</w:t>
      </w:r>
      <w:r w:rsidRPr="00BB0425">
        <w:rPr>
          <w:sz w:val="16"/>
          <w:szCs w:val="16"/>
        </w:rPr>
        <w:br/>
        <w:t xml:space="preserve">        print ("Error inesperado al obtener los datos de la imagen proporcionada")</w:t>
      </w:r>
      <w:r w:rsidRPr="00BB0425">
        <w:rPr>
          <w:sz w:val="16"/>
          <w:szCs w:val="16"/>
        </w:rPr>
        <w:br/>
        <w:t xml:space="preserve">    return diccionario_exif</w:t>
      </w:r>
      <w:r w:rsidRPr="00BB0425">
        <w:rPr>
          <w:sz w:val="16"/>
          <w:szCs w:val="16"/>
        </w:rPr>
        <w:br/>
      </w:r>
      <w:r w:rsidRPr="00BB0425">
        <w:rPr>
          <w:sz w:val="16"/>
          <w:szCs w:val="16"/>
        </w:rPr>
        <w:br/>
        <w:t># Función que obtiene los datos de geolocalización a partir de los datos EXIF de una imagen y los devuelve en una tupla</w:t>
      </w:r>
      <w:r w:rsidRPr="00BB0425">
        <w:rPr>
          <w:sz w:val="16"/>
          <w:szCs w:val="16"/>
        </w:rPr>
        <w:br/>
        <w:t>def obtener_geolocalizacion(datos_exif):</w:t>
      </w:r>
      <w:r w:rsidRPr="00BB0425">
        <w:rPr>
          <w:sz w:val="16"/>
          <w:szCs w:val="16"/>
        </w:rPr>
        <w:br/>
        <w:t xml:space="preserve">    if not datos_exif:</w:t>
      </w:r>
      <w:r w:rsidRPr="00BB0425">
        <w:rPr>
          <w:sz w:val="16"/>
          <w:szCs w:val="16"/>
        </w:rPr>
        <w:br/>
        <w:t xml:space="preserve">        raise ValueError("No se encontraron metadatos EXIF")</w:t>
      </w:r>
      <w:r w:rsidRPr="00BB0425">
        <w:rPr>
          <w:sz w:val="16"/>
          <w:szCs w:val="16"/>
        </w:rPr>
        <w:br/>
        <w:t xml:space="preserve">    geolocalizacion = {}</w:t>
      </w:r>
      <w:r w:rsidRPr="00BB0425">
        <w:rPr>
          <w:sz w:val="16"/>
          <w:szCs w:val="16"/>
        </w:rPr>
        <w:br/>
        <w:t xml:space="preserve">    clave_gps_info = None</w:t>
      </w:r>
      <w:r w:rsidRPr="00BB0425">
        <w:rPr>
          <w:sz w:val="16"/>
          <w:szCs w:val="16"/>
        </w:rPr>
        <w:br/>
        <w:t xml:space="preserve">    #Estamos iterando sobre las claves y valores del diccionario TAGS. En cada iteración, key representa la clave actual y</w:t>
      </w:r>
      <w:r w:rsidRPr="00BB0425">
        <w:rPr>
          <w:sz w:val="16"/>
          <w:szCs w:val="16"/>
        </w:rPr>
        <w:br/>
        <w:t xml:space="preserve">    #value representa el valor correspondiente. clave_gps_info almacenará el valor del código de la etiqueta GPSInfo. Podríamos</w:t>
      </w:r>
      <w:r w:rsidRPr="00BB0425">
        <w:rPr>
          <w:sz w:val="16"/>
          <w:szCs w:val="16"/>
        </w:rPr>
        <w:br/>
        <w:t xml:space="preserve">    #haber asumido como clave la que tiene en la actualizad (34853), pero, ¿y si varía?</w:t>
      </w:r>
      <w:r w:rsidRPr="00BB0425">
        <w:rPr>
          <w:sz w:val="16"/>
          <w:szCs w:val="16"/>
        </w:rPr>
        <w:br/>
        <w:t xml:space="preserve">    for clave, valor in TAGS.items():</w:t>
      </w:r>
      <w:r w:rsidRPr="00BB0425">
        <w:rPr>
          <w:sz w:val="16"/>
          <w:szCs w:val="16"/>
        </w:rPr>
        <w:br/>
        <w:t xml:space="preserve">        if valor == 'GPSInfo':</w:t>
      </w:r>
      <w:r w:rsidRPr="00BB0425">
        <w:rPr>
          <w:sz w:val="16"/>
          <w:szCs w:val="16"/>
        </w:rPr>
        <w:br/>
        <w:t xml:space="preserve">            clave_gps_info = clave</w:t>
      </w:r>
      <w:r w:rsidRPr="00BB0425">
        <w:rPr>
          <w:sz w:val="16"/>
          <w:szCs w:val="16"/>
        </w:rPr>
        <w:br/>
        <w:t xml:space="preserve">    #Si hay datos de geolocalización y la clave encontrada está dentro del diccionario recibido, formamos una tupla ("geolocalizacion")</w:t>
      </w:r>
      <w:r w:rsidRPr="00BB0425">
        <w:rPr>
          <w:sz w:val="16"/>
          <w:szCs w:val="16"/>
        </w:rPr>
        <w:br/>
        <w:t xml:space="preserve">    #sólo con la información que nos interesa.    </w:t>
      </w:r>
      <w:r w:rsidRPr="00BB0425">
        <w:rPr>
          <w:sz w:val="16"/>
          <w:szCs w:val="16"/>
        </w:rPr>
        <w:br/>
        <w:t xml:space="preserve">    if clave_gps_info is not None and clave_gps_info in datos_exif:</w:t>
      </w:r>
      <w:r w:rsidRPr="00BB0425">
        <w:rPr>
          <w:sz w:val="16"/>
          <w:szCs w:val="16"/>
        </w:rPr>
        <w:br/>
        <w:t xml:space="preserve">        gps_info = datos_exif[clave_gps_info]</w:t>
      </w:r>
      <w:r w:rsidRPr="00BB0425">
        <w:rPr>
          <w:sz w:val="16"/>
          <w:szCs w:val="16"/>
        </w:rPr>
        <w:br/>
        <w:t xml:space="preserve">        for clave_gps, valor_gps in gps_info.items():</w:t>
      </w:r>
      <w:r w:rsidRPr="00BB0425">
        <w:rPr>
          <w:sz w:val="16"/>
          <w:szCs w:val="16"/>
        </w:rPr>
        <w:br/>
        <w:t xml:space="preserve">            if clave_gps in GPSTAGS:</w:t>
      </w:r>
      <w:r w:rsidRPr="00BB0425">
        <w:rPr>
          <w:sz w:val="16"/>
          <w:szCs w:val="16"/>
        </w:rPr>
        <w:br/>
        <w:t xml:space="preserve">                geolocalizacion[GPSTAGS[clave_gps]] = valor_gps</w:t>
      </w:r>
      <w:r w:rsidRPr="00BB0425">
        <w:rPr>
          <w:sz w:val="16"/>
          <w:szCs w:val="16"/>
        </w:rPr>
        <w:br/>
        <w:t xml:space="preserve">    #El contenido de la tupla "geolocalizacion" será algo así como:</w:t>
      </w:r>
      <w:r w:rsidRPr="00BB0425">
        <w:rPr>
          <w:sz w:val="16"/>
          <w:szCs w:val="16"/>
        </w:rPr>
        <w:br/>
        <w:t xml:space="preserve">    #{'GPSVersionID': b'\x02\x02\x00\x00', 'GPSLatitudeRef': 'N', 'GPSLatitude': (40.0, 41.0, 21.12),</w:t>
      </w:r>
      <w:r w:rsidRPr="00BB0425">
        <w:rPr>
          <w:sz w:val="16"/>
          <w:szCs w:val="16"/>
        </w:rPr>
        <w:br/>
        <w:t xml:space="preserve">    # 'GPSLongitudeRef': 'W', 'GPSLongitude': (74.0, 2.0, 40.2), 'GPSAltitudeRef': b'\x00', 'GPSAltitude': 10.0,</w:t>
      </w:r>
      <w:r w:rsidRPr="00BB0425">
        <w:rPr>
          <w:sz w:val="16"/>
          <w:szCs w:val="16"/>
        </w:rPr>
        <w:br/>
        <w:t xml:space="preserve">    # 'GPSTimeStamp': (0.0, 0.0, 0.0), 'GPSProcessingMethod': '', 'GPSDateStamp': '00:00:00'}</w:t>
      </w:r>
      <w:r w:rsidRPr="00BB0425">
        <w:rPr>
          <w:sz w:val="16"/>
          <w:szCs w:val="16"/>
        </w:rPr>
        <w:br/>
        <w:t xml:space="preserve">    return geolocalizacion</w:t>
      </w:r>
      <w:r w:rsidRPr="00BB0425">
        <w:rPr>
          <w:sz w:val="16"/>
          <w:szCs w:val="16"/>
        </w:rPr>
        <w:br/>
      </w:r>
      <w:r w:rsidRPr="00BB0425">
        <w:rPr>
          <w:sz w:val="16"/>
          <w:szCs w:val="16"/>
        </w:rPr>
        <w:br/>
        <w:t># Función que obtiene las coordenadas GPS de latitud y longitud a partir de los datos de geolocalización y los devuelve en</w:t>
      </w:r>
      <w:r w:rsidRPr="00BB0425">
        <w:rPr>
          <w:sz w:val="16"/>
          <w:szCs w:val="16"/>
        </w:rPr>
        <w:br/>
        <w:t># dos variables</w:t>
      </w:r>
      <w:r w:rsidRPr="00BB0425">
        <w:rPr>
          <w:sz w:val="16"/>
          <w:szCs w:val="16"/>
        </w:rPr>
        <w:br/>
        <w:t>def obtener_coordenadas(geolocalizacion):</w:t>
      </w:r>
      <w:r w:rsidRPr="00BB0425">
        <w:rPr>
          <w:sz w:val="16"/>
          <w:szCs w:val="16"/>
        </w:rPr>
        <w:br/>
        <w:t xml:space="preserve">    latit = None</w:t>
      </w:r>
      <w:r w:rsidRPr="00BB0425">
        <w:rPr>
          <w:sz w:val="16"/>
          <w:szCs w:val="16"/>
        </w:rPr>
        <w:br/>
        <w:t xml:space="preserve">    longit = None</w:t>
      </w:r>
      <w:r w:rsidRPr="00BB0425">
        <w:rPr>
          <w:sz w:val="16"/>
          <w:szCs w:val="16"/>
        </w:rPr>
        <w:br/>
        <w:t xml:space="preserve">    #Dentro de la tupla, iteramos sólo sobre las claves que nos interesan para obtener sus valores. </w:t>
      </w:r>
      <w:r w:rsidRPr="00BB0425">
        <w:rPr>
          <w:sz w:val="16"/>
          <w:szCs w:val="16"/>
        </w:rPr>
        <w:br/>
        <w:t xml:space="preserve">    #Convertimos el valor de esas claves a coordenada decimal. Por ejemplo, GPSLatitude lo pasaremos de (40.0, 41.0, 21.12)</w:t>
      </w:r>
      <w:r w:rsidRPr="00BB0425">
        <w:rPr>
          <w:sz w:val="16"/>
          <w:szCs w:val="16"/>
        </w:rPr>
        <w:br/>
        <w:t xml:space="preserve">    #a 40.6892</w:t>
      </w:r>
      <w:r w:rsidRPr="00BB0425">
        <w:rPr>
          <w:sz w:val="16"/>
          <w:szCs w:val="16"/>
        </w:rPr>
        <w:br/>
        <w:t xml:space="preserve">    for key in ['GPSLatitude', 'GPSLongitude', 'GPSLatitudeRef', 'GPSLongitudeRef']:</w:t>
      </w:r>
      <w:r w:rsidRPr="00BB0425">
        <w:rPr>
          <w:sz w:val="16"/>
          <w:szCs w:val="16"/>
        </w:rPr>
        <w:br/>
        <w:t xml:space="preserve">        if key in geolocalizacion:</w:t>
      </w:r>
      <w:r w:rsidRPr="00BB0425">
        <w:rPr>
          <w:sz w:val="16"/>
          <w:szCs w:val="16"/>
        </w:rPr>
        <w:br/>
        <w:t xml:space="preserve">            if key == 'GPSLatitude':</w:t>
      </w:r>
      <w:r w:rsidRPr="00BB0425">
        <w:rPr>
          <w:sz w:val="16"/>
          <w:szCs w:val="16"/>
        </w:rPr>
        <w:br/>
        <w:t xml:space="preserve">                latit = convertir_a_decimal(geolocalizacion[key])</w:t>
      </w:r>
      <w:r w:rsidRPr="00BB0425">
        <w:rPr>
          <w:sz w:val="16"/>
          <w:szCs w:val="16"/>
        </w:rPr>
        <w:br/>
        <w:t xml:space="preserve">            if key == 'GPSLongitude':</w:t>
      </w:r>
      <w:r w:rsidRPr="00BB0425">
        <w:rPr>
          <w:sz w:val="16"/>
          <w:szCs w:val="16"/>
        </w:rPr>
        <w:br/>
        <w:t xml:space="preserve">                longit = convertir_a_decimal(geolocalizacion[key])</w:t>
      </w:r>
      <w:r w:rsidRPr="00BB0425">
        <w:rPr>
          <w:sz w:val="16"/>
          <w:szCs w:val="16"/>
        </w:rPr>
        <w:br/>
        <w:t xml:space="preserve">            if key == 'GPSLatitudeRef' and geolocalizacion[key] == 'S':</w:t>
      </w:r>
      <w:r w:rsidRPr="00BB0425">
        <w:rPr>
          <w:sz w:val="16"/>
          <w:szCs w:val="16"/>
        </w:rPr>
        <w:br/>
        <w:t xml:space="preserve">                latit = 0 - latit</w:t>
      </w:r>
      <w:r w:rsidRPr="00BB0425">
        <w:rPr>
          <w:sz w:val="16"/>
          <w:szCs w:val="16"/>
        </w:rPr>
        <w:br/>
      </w:r>
      <w:r w:rsidRPr="00BB0425">
        <w:rPr>
          <w:sz w:val="16"/>
          <w:szCs w:val="16"/>
        </w:rPr>
        <w:lastRenderedPageBreak/>
        <w:t xml:space="preserve">            if key == 'GPSLongitudeRef' and geolocalizacion[key] == 'W':</w:t>
      </w:r>
      <w:r w:rsidRPr="00BB0425">
        <w:rPr>
          <w:sz w:val="16"/>
          <w:szCs w:val="16"/>
        </w:rPr>
        <w:br/>
        <w:t xml:space="preserve">                longit = 0 - longit</w:t>
      </w:r>
      <w:r w:rsidRPr="00BB0425">
        <w:rPr>
          <w:sz w:val="16"/>
          <w:szCs w:val="16"/>
        </w:rPr>
        <w:br/>
        <w:t xml:space="preserve">    return latit, longit</w:t>
      </w:r>
      <w:r w:rsidRPr="00BB0425">
        <w:rPr>
          <w:sz w:val="16"/>
          <w:szCs w:val="16"/>
        </w:rPr>
        <w:br/>
      </w:r>
      <w:r w:rsidRPr="00BB0425">
        <w:rPr>
          <w:sz w:val="16"/>
          <w:szCs w:val="16"/>
        </w:rPr>
        <w:br/>
        <w:t># Función que convierte los valores GPS de grados, minutos y segundos a valores decimales</w:t>
      </w:r>
      <w:r w:rsidRPr="00BB0425">
        <w:rPr>
          <w:sz w:val="16"/>
          <w:szCs w:val="16"/>
        </w:rPr>
        <w:br/>
        <w:t>def convertir_a_decimal(coordenada):</w:t>
      </w:r>
      <w:r w:rsidRPr="00BB0425">
        <w:rPr>
          <w:sz w:val="16"/>
          <w:szCs w:val="16"/>
        </w:rPr>
        <w:br/>
        <w:t xml:space="preserve">    grados = float(coordenada[0])</w:t>
      </w:r>
      <w:r w:rsidRPr="00BB0425">
        <w:rPr>
          <w:sz w:val="16"/>
          <w:szCs w:val="16"/>
        </w:rPr>
        <w:br/>
        <w:t xml:space="preserve">    minutos = float(coordenada[1])</w:t>
      </w:r>
      <w:r w:rsidRPr="00BB0425">
        <w:rPr>
          <w:sz w:val="16"/>
          <w:szCs w:val="16"/>
        </w:rPr>
        <w:br/>
        <w:t xml:space="preserve">    segundos = float(coordenada[2])</w:t>
      </w:r>
      <w:r w:rsidRPr="00BB0425">
        <w:rPr>
          <w:sz w:val="16"/>
          <w:szCs w:val="16"/>
        </w:rPr>
        <w:br/>
        <w:t xml:space="preserve">    return grados + minutos / 60 + segundos / 3600</w:t>
      </w:r>
      <w:r w:rsidRPr="00BB0425">
        <w:rPr>
          <w:sz w:val="16"/>
          <w:szCs w:val="16"/>
        </w:rPr>
        <w:br/>
      </w:r>
      <w:r w:rsidRPr="00BB0425">
        <w:rPr>
          <w:sz w:val="16"/>
          <w:szCs w:val="16"/>
        </w:rPr>
        <w:br/>
        <w:t>#(◕‿−) Escribir el cuerpo del script</w:t>
      </w:r>
      <w:r w:rsidRPr="00BB0425">
        <w:rPr>
          <w:sz w:val="16"/>
          <w:szCs w:val="16"/>
        </w:rPr>
        <w:br/>
        <w:t>if __name__ == '__main__':</w:t>
      </w:r>
      <w:r w:rsidRPr="00BB0425">
        <w:rPr>
          <w:sz w:val="16"/>
          <w:szCs w:val="16"/>
        </w:rPr>
        <w:br/>
        <w:t xml:space="preserve">    #Pedimos al usuario que introduzca la ruta de un archivo. Mientras el archivo introducido no exista, se lo volveremos a</w:t>
      </w:r>
      <w:r w:rsidRPr="00BB0425">
        <w:rPr>
          <w:sz w:val="16"/>
          <w:szCs w:val="16"/>
        </w:rPr>
        <w:br/>
        <w:t xml:space="preserve">    #solicitar. </w:t>
      </w:r>
      <w:r w:rsidRPr="00BB0425">
        <w:rPr>
          <w:sz w:val="16"/>
          <w:szCs w:val="16"/>
        </w:rPr>
        <w:br/>
        <w:t xml:space="preserve">    archivo = input ("Introduce la ruta completa del archivo: ")</w:t>
      </w:r>
      <w:r w:rsidRPr="00BB0425">
        <w:rPr>
          <w:sz w:val="16"/>
          <w:szCs w:val="16"/>
        </w:rPr>
        <w:br/>
        <w:t xml:space="preserve">    while not os.path.isfile (archivo):</w:t>
      </w:r>
      <w:r w:rsidRPr="00BB0425">
        <w:rPr>
          <w:sz w:val="16"/>
          <w:szCs w:val="16"/>
        </w:rPr>
        <w:br/>
        <w:t xml:space="preserve">        archivo= input ("El archivo no existe en la ruta especificada. Introduce la ruta nuevamente:")</w:t>
      </w:r>
      <w:r w:rsidRPr="00BB0425">
        <w:rPr>
          <w:sz w:val="16"/>
          <w:szCs w:val="16"/>
        </w:rPr>
        <w:br/>
        <w:t xml:space="preserve">    #Obtenemos los metadatos del archivo</w:t>
      </w:r>
      <w:r w:rsidRPr="00BB0425">
        <w:rPr>
          <w:sz w:val="16"/>
          <w:szCs w:val="16"/>
        </w:rPr>
        <w:br/>
        <w:t xml:space="preserve">    datos_exif = obtener_datos_exif(archivo)</w:t>
      </w:r>
      <w:r w:rsidRPr="00BB0425">
        <w:rPr>
          <w:sz w:val="16"/>
          <w:szCs w:val="16"/>
        </w:rPr>
        <w:br/>
        <w:t xml:space="preserve">    #Creamos una tupla sólo con los metadatos relativos a la geolocalización</w:t>
      </w:r>
      <w:r w:rsidRPr="00BB0425">
        <w:rPr>
          <w:sz w:val="16"/>
          <w:szCs w:val="16"/>
        </w:rPr>
        <w:br/>
        <w:t xml:space="preserve">    geolocalizacion = obtener_geolocalizacion(datos_exif)</w:t>
      </w:r>
      <w:r w:rsidRPr="00BB0425">
        <w:rPr>
          <w:sz w:val="16"/>
          <w:szCs w:val="16"/>
        </w:rPr>
        <w:br/>
        <w:t xml:space="preserve">    #Creamos una tupla sólo con los metadatos relativos a la geolocalización</w:t>
      </w:r>
      <w:r w:rsidRPr="00BB0425">
        <w:rPr>
          <w:sz w:val="16"/>
          <w:szCs w:val="16"/>
        </w:rPr>
        <w:br/>
        <w:t xml:space="preserve">    latitud, longitud = obtener_coordenadas(geolocalizacion)</w:t>
      </w:r>
      <w:r w:rsidRPr="00BB0425">
        <w:rPr>
          <w:sz w:val="16"/>
          <w:szCs w:val="16"/>
        </w:rPr>
        <w:br/>
        <w:t xml:space="preserve">    #Comprobamos si la latitud y la longitud tienen  valores crrectos. Si los tienen, obtenemos la ciudad. Para ello,</w:t>
      </w:r>
      <w:r w:rsidRPr="00BB0425">
        <w:rPr>
          <w:sz w:val="16"/>
          <w:szCs w:val="16"/>
        </w:rPr>
        <w:br/>
        <w:t xml:space="preserve">    #podemos utilizar funciones del script ER3_UD1_Geolokalizazioa_Bat</w:t>
      </w:r>
      <w:r w:rsidRPr="00BB0425">
        <w:rPr>
          <w:sz w:val="16"/>
          <w:szCs w:val="16"/>
        </w:rPr>
        <w:br/>
        <w:t xml:space="preserve">    if latitud_correcta(latitud) and longitud_correcta(longitud):</w:t>
      </w:r>
      <w:r w:rsidRPr="00BB0425">
        <w:rPr>
          <w:sz w:val="16"/>
          <w:szCs w:val="16"/>
        </w:rPr>
        <w:br/>
        <w:t xml:space="preserve">        ciudad = obtener_ciudad(latitud, longitud)</w:t>
      </w:r>
      <w:r w:rsidRPr="00BB0425">
        <w:rPr>
          <w:sz w:val="16"/>
          <w:szCs w:val="16"/>
        </w:rPr>
        <w:br/>
        <w:t xml:space="preserve">        if ciudad is not None:</w:t>
      </w:r>
      <w:r w:rsidRPr="00BB0425">
        <w:rPr>
          <w:sz w:val="16"/>
          <w:szCs w:val="16"/>
        </w:rPr>
        <w:br/>
        <w:t xml:space="preserve">            print(f"La foto se ha tomado en la ciudad de {ciudad}")</w:t>
      </w:r>
      <w:r w:rsidRPr="00BB0425">
        <w:rPr>
          <w:sz w:val="16"/>
          <w:szCs w:val="16"/>
        </w:rPr>
        <w:br/>
        <w:t xml:space="preserve">        else:</w:t>
      </w:r>
      <w:r w:rsidRPr="00BB0425">
        <w:rPr>
          <w:sz w:val="16"/>
          <w:szCs w:val="16"/>
        </w:rPr>
        <w:br/>
        <w:t xml:space="preserve">            print("No se ha podido obtener la ciudad en la que se ha tomado la foto")</w:t>
      </w:r>
      <w:r w:rsidRPr="00BB0425">
        <w:rPr>
          <w:sz w:val="16"/>
          <w:szCs w:val="16"/>
        </w:rPr>
        <w:br/>
        <w:t xml:space="preserve">    else:</w:t>
      </w:r>
      <w:r w:rsidRPr="00BB0425">
        <w:rPr>
          <w:sz w:val="16"/>
          <w:szCs w:val="16"/>
        </w:rPr>
        <w:br/>
        <w:t xml:space="preserve">        print ("El valor de la latitud o de la longitud no es correcto")</w:t>
      </w:r>
    </w:p>
    <w:p w:rsidR="003749A9" w:rsidRPr="00BB0425" w:rsidRDefault="00C81428">
      <w:pPr>
        <w:pStyle w:val="Textoindependiente"/>
        <w:rPr>
          <w:sz w:val="16"/>
          <w:szCs w:val="16"/>
        </w:rPr>
      </w:pPr>
      <w:r w:rsidRPr="00BB0425">
        <w:rPr>
          <w:sz w:val="16"/>
          <w:szCs w:val="16"/>
        </w:rPr>
        <w:t>#############################################################</w:t>
      </w:r>
    </w:p>
    <w:sectPr w:rsidR="003749A9" w:rsidRPr="00BB0425"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6B7" w:rsidRDefault="000336B7" w:rsidP="00191397">
      <w:pPr>
        <w:spacing w:after="0" w:line="240" w:lineRule="auto"/>
      </w:pPr>
      <w:r>
        <w:separator/>
      </w:r>
    </w:p>
  </w:endnote>
  <w:endnote w:type="continuationSeparator" w:id="0">
    <w:p w:rsidR="000336B7" w:rsidRDefault="000336B7" w:rsidP="0019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97" w:rsidRDefault="0019139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97" w:rsidRDefault="0019139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97" w:rsidRDefault="0019139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6B7" w:rsidRDefault="000336B7" w:rsidP="00191397">
      <w:pPr>
        <w:spacing w:after="0" w:line="240" w:lineRule="auto"/>
      </w:pPr>
      <w:r>
        <w:separator/>
      </w:r>
    </w:p>
  </w:footnote>
  <w:footnote w:type="continuationSeparator" w:id="0">
    <w:p w:rsidR="000336B7" w:rsidRDefault="000336B7" w:rsidP="00191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97" w:rsidRDefault="0019139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97" w:rsidRDefault="00191397" w:rsidP="00191397">
    <w:pPr>
      <w:pStyle w:val="Encabezado"/>
      <w:jc w:val="center"/>
    </w:pPr>
    <w:bookmarkStart w:id="0" w:name="_GoBack"/>
    <w:r>
      <w:t>TKNIKA 2022-2023</w:t>
    </w:r>
  </w:p>
  <w:p w:rsidR="00191397" w:rsidRDefault="00191397" w:rsidP="00191397">
    <w:pPr>
      <w:pStyle w:val="Encabezado"/>
      <w:jc w:val="center"/>
    </w:pPr>
    <w:r>
      <w:t xml:space="preserve">“Python </w:t>
    </w:r>
    <w:proofErr w:type="spellStart"/>
    <w:r>
      <w:t>hackinerako</w:t>
    </w:r>
    <w:proofErr w:type="spellEnd"/>
    <w:r>
      <w:t xml:space="preserve">” </w:t>
    </w:r>
    <w:proofErr w:type="spellStart"/>
    <w:r>
      <w:t>ikastaroa</w:t>
    </w:r>
    <w:proofErr w:type="spellEnd"/>
  </w:p>
  <w:p w:rsidR="00191397" w:rsidRPr="00191397" w:rsidRDefault="00191397" w:rsidP="00191397">
    <w:pPr>
      <w:pStyle w:val="Encabezado"/>
      <w:jc w:val="center"/>
      <w:rPr>
        <w:b/>
      </w:rPr>
    </w:pPr>
    <w:proofErr w:type="spellStart"/>
    <w:r w:rsidRPr="00191397">
      <w:rPr>
        <w:b/>
      </w:rPr>
      <w:t>Ariketen</w:t>
    </w:r>
    <w:proofErr w:type="spellEnd"/>
    <w:r w:rsidRPr="00191397">
      <w:rPr>
        <w:b/>
      </w:rPr>
      <w:t xml:space="preserve"> </w:t>
    </w:r>
    <w:proofErr w:type="spellStart"/>
    <w:r w:rsidRPr="00191397">
      <w:rPr>
        <w:b/>
      </w:rPr>
      <w:t>enuntziatuak</w:t>
    </w:r>
    <w:bookmarkEnd w:id="0"/>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97" w:rsidRDefault="0019139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36B7"/>
    <w:rsid w:val="00034616"/>
    <w:rsid w:val="0006063C"/>
    <w:rsid w:val="0015074B"/>
    <w:rsid w:val="00191397"/>
    <w:rsid w:val="0029639D"/>
    <w:rsid w:val="00326F90"/>
    <w:rsid w:val="003749A9"/>
    <w:rsid w:val="003B6899"/>
    <w:rsid w:val="00AA1D8D"/>
    <w:rsid w:val="00B47730"/>
    <w:rsid w:val="00BB0425"/>
    <w:rsid w:val="00C81428"/>
    <w:rsid w:val="00CB0664"/>
    <w:rsid w:val="00F60D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B073F"/>
  <w14:defaultImageDpi w14:val="300"/>
  <w15:docId w15:val="{1DBD5B7C-FA9D-4DE2-BF6E-C40E18F7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0"/>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17365D" w:themeColor="text2" w:themeShade="BF"/>
      <w:spacing w:val="5"/>
      <w:kern w:val="28"/>
      <w:sz w:val="0"/>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rPr>
      <w:sz w:val="0"/>
    </w:r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B98EB-140C-460C-A6EE-6634428C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1911</Words>
  <Characters>10515</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DPTO.INF</cp:lastModifiedBy>
  <cp:revision>3</cp:revision>
  <dcterms:created xsi:type="dcterms:W3CDTF">2013-12-23T23:15:00Z</dcterms:created>
  <dcterms:modified xsi:type="dcterms:W3CDTF">2023-06-29T11:59:00Z</dcterms:modified>
  <cp:category/>
</cp:coreProperties>
</file>