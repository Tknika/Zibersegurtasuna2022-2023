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D41" w:rsidRPr="003B6899" w:rsidRDefault="00021D41" w:rsidP="00021D4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t>ERRONKA</w:t>
      </w:r>
      <w:r>
        <w:rPr>
          <w:color w:val="auto"/>
          <w:sz w:val="36"/>
          <w:szCs w:val="36"/>
        </w:rPr>
        <w:t>:</w:t>
      </w:r>
    </w:p>
    <w:p w:rsidR="00021D41" w:rsidRPr="003B6899" w:rsidRDefault="00021D41" w:rsidP="00021D41">
      <w:pPr>
        <w:pStyle w:val="Textoindependiente"/>
        <w:jc w:val="center"/>
        <w:rPr>
          <w:b/>
          <w:sz w:val="36"/>
          <w:szCs w:val="36"/>
        </w:rPr>
      </w:pPr>
      <w:r w:rsidRPr="003B6899">
        <w:rPr>
          <w:b/>
          <w:sz w:val="36"/>
          <w:szCs w:val="36"/>
        </w:rPr>
        <w:t>Er1-UD</w:t>
      </w:r>
      <w:r>
        <w:rPr>
          <w:b/>
          <w:sz w:val="36"/>
          <w:szCs w:val="36"/>
        </w:rPr>
        <w:t>3-SSH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Ekintzarako unea iritsi da. Badugu erakundearen erradiografia, baina gai izango ote zara topatutako gailuren baten kontrola hartu eta konprometitzeko?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Lehenengo eta behin, ssh zerbitzu ezagunaz baliatuko gara 192.168.1.200 makina urrunetik kontrolatzeko. Badakigu IP horretan 22 ataka irekita dagoela; beraz, litekeena da ssh zerbitzua martxan egotea bertan... Gainera, makina horren erabiltzaileen zerrenda ere badugu.  Baina, nahikoa dugu informazio horrekin? 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Er1-UD3-Mug1: 18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Erabili "Er1_UD3_SSH_Bat.py" scripta eta "diccionario" fitxategia. </w:t>
      </w:r>
      <w:r w:rsidRPr="00BB0425">
        <w:rPr>
          <w:sz w:val="16"/>
          <w:szCs w:val="16"/>
        </w:rPr>
        <w:br/>
        <w:t>Zein da "user" erabiltzailearen pasahitza 192.168.1.200 IPdun makinara SSH (22 ataka) bitartez sartzeko?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Er1-UD3-Mug2: 22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Erabili "Er1_UD3_SSH_Bi.py". Erabili aurreko mugarrian lortutako kredentzialak. </w:t>
      </w:r>
      <w:r w:rsidRPr="00BB0425">
        <w:rPr>
          <w:sz w:val="16"/>
          <w:szCs w:val="16"/>
        </w:rPr>
        <w:br/>
        <w:t xml:space="preserve">Erakutsi pantailan 192.168.1.200 IPdun makinare /etc/group fitxaetgiaren edukia. Zein erabiltzaile dago "adm" taldearen barruan? </w:t>
      </w:r>
      <w:r w:rsidRPr="00BB0425">
        <w:rPr>
          <w:sz w:val="16"/>
          <w:szCs w:val="16"/>
        </w:rPr>
        <w:br/>
        <w:t xml:space="preserve">ADIBIDEA: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ssl-cert:x:114:postgres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ssl-cert taldearen barruan postgres erabiltzailea dago. 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Er1-UD3-Mug1-Pista 2: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objeto_ssh.solicitar_datos_usuario()</w:t>
      </w:r>
      <w:r w:rsidRPr="00BB0425">
        <w:rPr>
          <w:sz w:val="16"/>
          <w:szCs w:val="16"/>
        </w:rPr>
        <w:br/>
        <w:t>.......</w:t>
      </w:r>
      <w:r w:rsidRPr="00BB0425">
        <w:rPr>
          <w:sz w:val="16"/>
          <w:szCs w:val="16"/>
        </w:rPr>
        <w:br/>
        <w:t>while (contraseña_ssh and not encontrada):</w:t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Er1-UD3-Mug1-Pista1: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objeto_ssh=ssh()</w:t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Er1-UD3-Mug1-Pista3: -6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.............</w:t>
      </w:r>
      <w:r w:rsidRPr="00BB0425">
        <w:rPr>
          <w:sz w:val="16"/>
          <w:szCs w:val="16"/>
        </w:rPr>
        <w:br/>
        <w:t xml:space="preserve">        print('[-] Intento ' + str(contador_contraseñas) + ': ' + str(contraseña_ssh) + ' ...', end='')</w:t>
      </w:r>
      <w:r w:rsidRPr="00BB0425">
        <w:rPr>
          <w:sz w:val="16"/>
          <w:szCs w:val="16"/>
        </w:rPr>
        <w:br/>
        <w:t xml:space="preserve">        objeto_ssh.password=contraseña_ssh</w:t>
      </w:r>
      <w:r w:rsidRPr="00BB0425">
        <w:rPr>
          <w:sz w:val="16"/>
          <w:szCs w:val="16"/>
        </w:rPr>
        <w:br/>
        <w:t xml:space="preserve">        encontrada = objeto_ssh.conectar_ssh()</w:t>
      </w:r>
      <w:r w:rsidRPr="00BB0425">
        <w:rPr>
          <w:sz w:val="16"/>
          <w:szCs w:val="16"/>
        </w:rPr>
        <w:br/>
        <w:t>..............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Er1-UD3-Mug2-Pista 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from Er1_UD3_SSH_Bat_Soluzioa import ssh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 xml:space="preserve"> Er1-UD3-Mug2-Pista2: -3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lastRenderedPageBreak/>
        <w:t xml:space="preserve">        objeto_ssh=ssh()</w:t>
      </w:r>
      <w:r w:rsidRPr="00BB0425">
        <w:rPr>
          <w:sz w:val="16"/>
          <w:szCs w:val="16"/>
        </w:rPr>
        <w:br/>
        <w:t xml:space="preserve">        conexion_establecida=False</w:t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Er1-UD3-Mug2-Pista3: -4 puntu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BB0425">
        <w:rPr>
          <w:sz w:val="16"/>
          <w:szCs w:val="16"/>
        </w:rPr>
        <w:t xml:space="preserve">  while not conexion_establecida: </w:t>
      </w:r>
      <w:r w:rsidRPr="00BB0425">
        <w:rPr>
          <w:sz w:val="16"/>
          <w:szCs w:val="16"/>
        </w:rPr>
        <w:br/>
        <w:t xml:space="preserve">            ..........</w:t>
      </w:r>
      <w:r w:rsidRPr="00BB0425">
        <w:rPr>
          <w:sz w:val="16"/>
          <w:szCs w:val="16"/>
        </w:rPr>
        <w:br/>
        <w:t xml:space="preserve">            </w:t>
      </w:r>
      <w:proofErr w:type="spellStart"/>
      <w:r w:rsidRPr="00BB0425">
        <w:rPr>
          <w:sz w:val="16"/>
          <w:szCs w:val="16"/>
        </w:rPr>
        <w:t>conexion_establecida</w:t>
      </w:r>
      <w:proofErr w:type="spellEnd"/>
      <w:r w:rsidRPr="00BB0425">
        <w:rPr>
          <w:sz w:val="16"/>
          <w:szCs w:val="16"/>
        </w:rPr>
        <w:t>=</w:t>
      </w:r>
      <w:proofErr w:type="spellStart"/>
      <w:r w:rsidRPr="00BB0425">
        <w:rPr>
          <w:sz w:val="16"/>
          <w:szCs w:val="16"/>
        </w:rPr>
        <w:t>objeto_ssh.conectar_ssh</w:t>
      </w:r>
      <w:proofErr w:type="spellEnd"/>
      <w:r w:rsidRPr="00BB0425">
        <w:rPr>
          <w:sz w:val="16"/>
          <w:szCs w:val="16"/>
        </w:rPr>
        <w:t>()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</w:r>
      <w:r w:rsidRPr="00021D41">
        <w:rPr>
          <w:b/>
          <w:color w:val="943634" w:themeColor="accent2" w:themeShade="BF"/>
          <w:sz w:val="16"/>
          <w:szCs w:val="16"/>
        </w:rPr>
        <w:t xml:space="preserve">Er1-UD3-Mug2-Pista4: -4 </w:t>
      </w:r>
      <w:proofErr w:type="spellStart"/>
      <w:r w:rsidRPr="00021D41">
        <w:rPr>
          <w:b/>
          <w:color w:val="943634" w:themeColor="accent2" w:themeShade="BF"/>
          <w:sz w:val="16"/>
          <w:szCs w:val="16"/>
        </w:rPr>
        <w:t>puntu</w:t>
      </w:r>
      <w:proofErr w:type="spellEnd"/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ejecuta_exit=False  </w:t>
      </w:r>
      <w:r w:rsidRPr="00BB0425">
        <w:rPr>
          <w:sz w:val="16"/>
          <w:szCs w:val="16"/>
        </w:rPr>
        <w:br/>
        <w:t xml:space="preserve">       while not ejecuta_exit:</w:t>
      </w:r>
      <w:r w:rsidRPr="00BB0425">
        <w:rPr>
          <w:sz w:val="16"/>
          <w:szCs w:val="16"/>
        </w:rPr>
        <w:br/>
        <w:t>...........................................</w:t>
      </w:r>
      <w:r w:rsidRPr="00BB0425">
        <w:rPr>
          <w:sz w:val="16"/>
          <w:szCs w:val="16"/>
        </w:rPr>
        <w:br/>
        <w:t xml:space="preserve">                    </w:t>
      </w:r>
      <w:r w:rsidRPr="00BB0425">
        <w:rPr>
          <w:sz w:val="16"/>
          <w:szCs w:val="16"/>
        </w:rPr>
        <w:br/>
        <w:t>if comando.strip().lower() == 'exit':</w:t>
      </w:r>
      <w:r w:rsidRPr="00BB0425">
        <w:rPr>
          <w:sz w:val="16"/>
          <w:szCs w:val="16"/>
        </w:rPr>
        <w:br/>
        <w:t xml:space="preserve">       ejecuta_exit=True</w:t>
      </w:r>
    </w:p>
    <w:p w:rsidR="00021D41" w:rsidRDefault="00021D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:rsidR="00021D41" w:rsidRPr="003B6899" w:rsidRDefault="00021D41" w:rsidP="00021D4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021D41" w:rsidRPr="003B6899" w:rsidRDefault="00021D41" w:rsidP="00021D41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Er2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3-Shell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Makina baten kontrola hartzen dugunean ssh bitartez, sortutako zarata nabarmena izan ohi da (trafiko oso ezaguna da). Horregatik, interesgarria izan daiteke beste teknika isilagoak erabiltzea...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Er2-UD3-Mug1: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Bind Shell bat erabiliko duzu 192.168.1.150 IPdun makinan konektatzeko. Horretarako, erabili ezazu Er2_UD2_Shell_Bat_Soluzioa.py scripta.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Ariketa honetan biktima zein erasotzailearen papera hartuko duzu.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ERASOTZAILEA (kali)</w:t>
      </w:r>
      <w:r w:rsidRPr="00BB0425">
        <w:rPr>
          <w:sz w:val="16"/>
          <w:szCs w:val="16"/>
        </w:rPr>
        <w:br/>
        <w:t xml:space="preserve">Fitxategia 192.168.1.150 makinara bidaliko duzu; kasu honetan, ssh bidez. </w:t>
      </w:r>
      <w:r w:rsidRPr="00BB0425">
        <w:rPr>
          <w:sz w:val="16"/>
          <w:szCs w:val="16"/>
        </w:rPr>
        <w:br/>
        <w:t>scp [fitxategia] root@192.168.1.150:/root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BIKTIMA: (dnsserver) --&gt; ssh bidez konektatu bertara</w:t>
      </w:r>
      <w:r w:rsidRPr="00BB0425">
        <w:rPr>
          <w:sz w:val="16"/>
          <w:szCs w:val="16"/>
        </w:rPr>
        <w:br/>
        <w:t xml:space="preserve">Fitxategi bat jaso duzu py luzapenarekin. Exekutatzea erabaki duzu ikusteko zer egiten duen; exekutatu ta gero, konturatu zara ez duela ezer egiten.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 ERASOTZAILEA</w:t>
      </w:r>
      <w:r w:rsidRPr="00BB0425">
        <w:rPr>
          <w:sz w:val="16"/>
          <w:szCs w:val="16"/>
        </w:rPr>
        <w:br/>
        <w:t xml:space="preserve">Erabili nc komandoa BIND Shell-a zabaltzeko.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Zein da biktimaren /proc/meminfo fitxategiaren Hugepagesize parametroaren balioa KBetan?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Er2-UD3-Mug2: 10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Reverse Shell bat erabiliko duzu 192.168.1.150 IPdun makinan konektatzeko. Horretarako, erabili ezazu Er2_UD2_Shell_Bi_Soluzioa.py scripta.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Ariketa honetan biktima zein erasotzailearen papera hartuko duzu.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ERASOTZAILEA (kali)</w:t>
      </w:r>
      <w:r w:rsidRPr="00BB0425">
        <w:rPr>
          <w:sz w:val="16"/>
          <w:szCs w:val="16"/>
        </w:rPr>
        <w:br/>
        <w:t xml:space="preserve">Fitxategia 192.168.1.150 makinara bidaliko duzu; kasu honetan, ssh bidez. </w:t>
      </w:r>
      <w:r w:rsidRPr="00BB0425">
        <w:rPr>
          <w:sz w:val="16"/>
          <w:szCs w:val="16"/>
        </w:rPr>
        <w:br/>
        <w:t>scp [fitxategia] root@192.168.1.150:/root</w:t>
      </w:r>
      <w:r w:rsidRPr="00BB0425">
        <w:rPr>
          <w:sz w:val="16"/>
          <w:szCs w:val="16"/>
        </w:rPr>
        <w:br/>
        <w:t xml:space="preserve">Gainera, listener-a martxan jarriko duzu, nc erabiliz.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BIKTIMA: (dnsserver) --&gt; ssh bidez konektatu bertara</w:t>
      </w:r>
      <w:r w:rsidRPr="00BB0425">
        <w:rPr>
          <w:sz w:val="16"/>
          <w:szCs w:val="16"/>
        </w:rPr>
        <w:br/>
        <w:t xml:space="preserve">Fitxategi bat jaso duzu py luzapenarekin. Exekutatzea erabaki duzu ikusteko zer egiten duen.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 xml:space="preserve"> ERASOTZAILEA</w:t>
      </w:r>
      <w:r w:rsidRPr="00BB0425">
        <w:rPr>
          <w:sz w:val="16"/>
          <w:szCs w:val="16"/>
        </w:rPr>
        <w:br/>
        <w:t xml:space="preserve">Baduzu shell-a irekita. 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  <w:t>Zein da biktimaren /proc/cpuinfo fitxategiaren vendor_id parametroaren balioa?</w:t>
      </w:r>
    </w:p>
    <w:p w:rsidR="00021D41" w:rsidRDefault="00021D41">
      <w:pPr>
        <w:pStyle w:val="Ttulo1"/>
        <w:rPr>
          <w:sz w:val="16"/>
          <w:szCs w:val="16"/>
        </w:rPr>
      </w:pPr>
      <w:proofErr w:type="spellStart"/>
      <w:r>
        <w:rPr>
          <w:sz w:val="16"/>
          <w:szCs w:val="16"/>
        </w:rPr>
        <w:t>Pistarik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ez</w:t>
      </w:r>
      <w:proofErr w:type="spellEnd"/>
    </w:p>
    <w:p w:rsidR="00021D41" w:rsidRDefault="00021D41" w:rsidP="00021D41">
      <w:pPr>
        <w:rPr>
          <w:rFonts w:asciiTheme="majorHAnsi" w:eastAsiaTheme="majorEastAsia" w:hAnsiTheme="majorHAnsi" w:cstheme="majorBidi"/>
          <w:color w:val="365F91" w:themeColor="accent1" w:themeShade="BF"/>
        </w:rPr>
      </w:pPr>
      <w:r>
        <w:br w:type="page"/>
      </w:r>
    </w:p>
    <w:p w:rsidR="00021D41" w:rsidRPr="003B6899" w:rsidRDefault="00021D41" w:rsidP="00021D4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021D41" w:rsidRPr="003B6899" w:rsidRDefault="00021D41" w:rsidP="00021D41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Er3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3-FTP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Aurreko fasean egindako probetan ikusi duzunez, 192.168.1.200 IPdun makinak FTP zerbitzua dauka atzigarri, eta bertan VSFTPD softwarea erabiltzen du. </w:t>
      </w:r>
      <w:r w:rsidRPr="00BB0425">
        <w:rPr>
          <w:sz w:val="16"/>
          <w:szCs w:val="16"/>
        </w:rPr>
        <w:br/>
        <w:t>Akronimo hori irakurtzean, dir-dir egin dute zure begiek.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Er3-UD3-Mug1: 15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dira "klog" erabiltzailearen /etc/shadow fitxategiko pasahitz enkriptatuaren azken 4 karaktereak?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Er3-UD3-Mug1-Pista1: -1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Zein atakatan zabaltzen da "backdoor"-a?</w:t>
      </w:r>
      <w:r w:rsidRPr="00BB0425">
        <w:rPr>
          <w:sz w:val="16"/>
          <w:szCs w:val="16"/>
        </w:rPr>
        <w:br/>
        <w:t>62xx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Er3-UD3-Mug1-Pista2: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if comando.lower()=="exit":</w:t>
      </w:r>
      <w:r w:rsidRPr="00BB0425">
        <w:rPr>
          <w:sz w:val="16"/>
          <w:szCs w:val="16"/>
        </w:rPr>
        <w:br/>
        <w:t xml:space="preserve">                ejecuta_exit=True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Er3-UD3-Mug1-Pista 2: -5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puerta_trasera_socket.send(comando)</w:t>
      </w:r>
      <w:r w:rsidRPr="00BB0425">
        <w:rPr>
          <w:sz w:val="16"/>
          <w:szCs w:val="16"/>
        </w:rPr>
        <w:br/>
        <w:t>destino,puerto=xxxxx</w:t>
      </w:r>
      <w:r w:rsidRPr="00BB0425">
        <w:rPr>
          <w:sz w:val="16"/>
          <w:szCs w:val="16"/>
        </w:rPr>
        <w:br/>
        <w:t>lanzar_exploit(?????, ?????)</w:t>
      </w:r>
    </w:p>
    <w:p w:rsidR="00021D41" w:rsidRDefault="00021D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16"/>
          <w:szCs w:val="16"/>
        </w:rPr>
      </w:pPr>
      <w:r>
        <w:rPr>
          <w:sz w:val="16"/>
          <w:szCs w:val="16"/>
        </w:rPr>
        <w:br w:type="page"/>
      </w:r>
    </w:p>
    <w:p w:rsidR="00021D41" w:rsidRPr="003B6899" w:rsidRDefault="00021D41" w:rsidP="00021D41">
      <w:pPr>
        <w:pStyle w:val="Ttulo1"/>
        <w:jc w:val="center"/>
        <w:rPr>
          <w:color w:val="auto"/>
          <w:sz w:val="36"/>
          <w:szCs w:val="36"/>
        </w:rPr>
      </w:pPr>
      <w:r w:rsidRPr="003B6899">
        <w:rPr>
          <w:color w:val="auto"/>
          <w:sz w:val="36"/>
          <w:szCs w:val="36"/>
        </w:rPr>
        <w:lastRenderedPageBreak/>
        <w:t>ERRONKA</w:t>
      </w:r>
      <w:r>
        <w:rPr>
          <w:color w:val="auto"/>
          <w:sz w:val="36"/>
          <w:szCs w:val="36"/>
        </w:rPr>
        <w:t>:</w:t>
      </w:r>
    </w:p>
    <w:p w:rsidR="00021D41" w:rsidRPr="003B6899" w:rsidRDefault="00021D41" w:rsidP="00021D41">
      <w:pPr>
        <w:pStyle w:val="Textoindependiente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Er4</w:t>
      </w:r>
      <w:r w:rsidRPr="003B6899">
        <w:rPr>
          <w:b/>
          <w:sz w:val="36"/>
          <w:szCs w:val="36"/>
        </w:rPr>
        <w:t>-UD</w:t>
      </w:r>
      <w:r>
        <w:rPr>
          <w:b/>
          <w:sz w:val="36"/>
          <w:szCs w:val="36"/>
        </w:rPr>
        <w:t>3-Metasploit</w:t>
      </w:r>
    </w:p>
    <w:p w:rsidR="003749A9" w:rsidRPr="00BB0425" w:rsidRDefault="00C81428">
      <w:pPr>
        <w:pStyle w:val="Ttulo1"/>
        <w:rPr>
          <w:sz w:val="16"/>
          <w:szCs w:val="16"/>
        </w:rPr>
      </w:pPr>
      <w:proofErr w:type="spellStart"/>
      <w:r w:rsidRPr="00BB0425">
        <w:rPr>
          <w:sz w:val="16"/>
          <w:szCs w:val="16"/>
        </w:rPr>
        <w:t>Enuntziatua</w:t>
      </w:r>
      <w:proofErr w:type="spellEnd"/>
      <w:r w:rsidRPr="00BB0425">
        <w:rPr>
          <w:sz w:val="16"/>
          <w:szCs w:val="16"/>
        </w:rPr>
        <w:t xml:space="preserve">: 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Ezin fase hau bukatutzat eman Metasploit Framework erabili gabe...</w:t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Mugarriak: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Er4-UD3-Mug1: 11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Egin 192.168.1.200 makinaren VSFTPD-ren kontrako ustiapena, haren kontrola hartzeko. </w:t>
      </w:r>
      <w:r w:rsidRPr="00BB0425">
        <w:rPr>
          <w:sz w:val="16"/>
          <w:szCs w:val="16"/>
        </w:rPr>
        <w:br/>
        <w:t>Zein da 192.168.1.200 IPdun makinako /proc/meminfo fitxategiaren MemTotal parametroaren balioa KBetan?</w:t>
      </w:r>
    </w:p>
    <w:p w:rsidR="003749A9" w:rsidRPr="00021D41" w:rsidRDefault="00C81428">
      <w:pPr>
        <w:pStyle w:val="Textoindependiente"/>
        <w:rPr>
          <w:b/>
          <w:color w:val="76923C" w:themeColor="accent3" w:themeShade="BF"/>
          <w:sz w:val="16"/>
          <w:szCs w:val="16"/>
        </w:rPr>
      </w:pPr>
      <w:r w:rsidRPr="00021D41">
        <w:rPr>
          <w:b/>
          <w:color w:val="76923C" w:themeColor="accent3" w:themeShade="BF"/>
          <w:sz w:val="16"/>
          <w:szCs w:val="16"/>
        </w:rPr>
        <w:t>Er4-UD3-Mug2: 14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Egin 192.168.1.200 makinaren "Samba usermap script" kontrako ustiapena, haren kontrola hartzeko. </w:t>
      </w:r>
      <w:r w:rsidRPr="00BB0425">
        <w:rPr>
          <w:sz w:val="16"/>
          <w:szCs w:val="16"/>
        </w:rPr>
        <w:br/>
        <w:t xml:space="preserve">Adi! Zein payload erabili behar ditzakezu? Aurreko mugarriaren antzekoa da, baina ez berdina. Aztertu ezazu kodearekin jokatuz: inprimatu "exploit"-en aukerako payload-ak. </w:t>
      </w:r>
      <w:r w:rsidRPr="00BB0425">
        <w:rPr>
          <w:sz w:val="16"/>
          <w:szCs w:val="16"/>
        </w:rPr>
        <w:br/>
        <w:t>Zein da 192.168.1.200 IPdun makinako /proc/cpuinfo fitxategiaren cachearen tamaina KBetan?</w:t>
      </w:r>
      <w:r w:rsidRPr="00BB0425">
        <w:rPr>
          <w:sz w:val="16"/>
          <w:szCs w:val="16"/>
        </w:rPr>
        <w:br/>
      </w:r>
    </w:p>
    <w:p w:rsidR="003749A9" w:rsidRPr="00BB0425" w:rsidRDefault="00C81428">
      <w:pPr>
        <w:pStyle w:val="Ttulo1"/>
        <w:rPr>
          <w:sz w:val="16"/>
          <w:szCs w:val="16"/>
        </w:rPr>
      </w:pPr>
      <w:r w:rsidRPr="00BB0425">
        <w:rPr>
          <w:sz w:val="16"/>
          <w:szCs w:val="16"/>
        </w:rPr>
        <w:t>Pistak: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Er4-UD3-Orokor1: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       ip,puerto_rpc,contrasena=solicitar_datos_usuario()</w:t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Er4-Ud3-Orokor2: -2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cliente_rpc = MsfRpcClient(contrasena, port=int(puerto_rpc))</w:t>
      </w:r>
      <w:r w:rsidRPr="00BB0425">
        <w:rPr>
          <w:sz w:val="16"/>
          <w:szCs w:val="16"/>
        </w:rPr>
        <w:br/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Er4-Ud3-Orokor3: -2 puntu</w:t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BB0425">
        <w:rPr>
          <w:sz w:val="16"/>
          <w:szCs w:val="16"/>
        </w:rPr>
        <w:t xml:space="preserve">   exploit = cliente_rpc.modules.use('exploit', 'unix/ftp/vsftpd_234_backdoor')</w:t>
      </w:r>
      <w:r w:rsidRPr="00BB0425">
        <w:rPr>
          <w:sz w:val="16"/>
          <w:szCs w:val="16"/>
        </w:rPr>
        <w:br/>
        <w:t>EDO</w:t>
      </w:r>
      <w:r w:rsidRPr="00BB0425">
        <w:rPr>
          <w:sz w:val="16"/>
          <w:szCs w:val="16"/>
        </w:rPr>
        <w:br/>
        <w:t xml:space="preserve">    exploit=cliente_rpc.modules.use('exploit', 'multi/samba/usermap_script')</w:t>
      </w:r>
      <w:r w:rsidRPr="00BB0425">
        <w:rPr>
          <w:sz w:val="16"/>
          <w:szCs w:val="16"/>
        </w:rPr>
        <w:br/>
      </w:r>
    </w:p>
    <w:p w:rsidR="003749A9" w:rsidRPr="00021D41" w:rsidRDefault="00C81428">
      <w:pPr>
        <w:pStyle w:val="Textoindependiente"/>
        <w:rPr>
          <w:b/>
          <w:color w:val="943634" w:themeColor="accent2" w:themeShade="BF"/>
          <w:sz w:val="16"/>
          <w:szCs w:val="16"/>
        </w:rPr>
      </w:pPr>
      <w:r w:rsidRPr="00021D41">
        <w:rPr>
          <w:b/>
          <w:color w:val="943634" w:themeColor="accent2" w:themeShade="BF"/>
          <w:sz w:val="16"/>
          <w:szCs w:val="16"/>
        </w:rPr>
        <w:t>Er4-Ud3-Orokor4: -4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 xml:space="preserve"> output = sesion.read()</w:t>
      </w:r>
      <w:r w:rsidRPr="00BB0425">
        <w:rPr>
          <w:sz w:val="16"/>
          <w:szCs w:val="16"/>
        </w:rPr>
        <w:br/>
        <w:t xml:space="preserve">                    print(output)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Er4-UD3-2mugarria: -4 puntu</w:t>
      </w:r>
    </w:p>
    <w:p w:rsidR="003749A9" w:rsidRPr="00BB0425" w:rsidRDefault="00C81428">
      <w:pPr>
        <w:pStyle w:val="Textoindependiente"/>
        <w:rPr>
          <w:sz w:val="16"/>
          <w:szCs w:val="16"/>
        </w:rPr>
      </w:pPr>
      <w:r w:rsidRPr="00BB0425">
        <w:rPr>
          <w:sz w:val="16"/>
          <w:szCs w:val="16"/>
        </w:rPr>
        <w:t>print (</w:t>
      </w:r>
      <w:proofErr w:type="gramStart"/>
      <w:r w:rsidRPr="00BB0425">
        <w:rPr>
          <w:sz w:val="16"/>
          <w:szCs w:val="16"/>
        </w:rPr>
        <w:t>exploit.payloads</w:t>
      </w:r>
      <w:proofErr w:type="gramEnd"/>
      <w:r w:rsidRPr="00BB0425">
        <w:rPr>
          <w:sz w:val="16"/>
          <w:szCs w:val="16"/>
        </w:rPr>
        <w:t>)</w:t>
      </w:r>
      <w:bookmarkStart w:id="0" w:name="_GoBack"/>
      <w:bookmarkEnd w:id="0"/>
    </w:p>
    <w:sectPr w:rsidR="003749A9" w:rsidRPr="00BB0425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7F8" w:rsidRDefault="00A317F8" w:rsidP="00187FDE">
      <w:pPr>
        <w:spacing w:after="0" w:line="240" w:lineRule="auto"/>
      </w:pPr>
      <w:r>
        <w:separator/>
      </w:r>
    </w:p>
  </w:endnote>
  <w:endnote w:type="continuationSeparator" w:id="0">
    <w:p w:rsidR="00A317F8" w:rsidRDefault="00A317F8" w:rsidP="00187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7F8" w:rsidRDefault="00A317F8" w:rsidP="00187FDE">
      <w:pPr>
        <w:spacing w:after="0" w:line="240" w:lineRule="auto"/>
      </w:pPr>
      <w:r>
        <w:separator/>
      </w:r>
    </w:p>
  </w:footnote>
  <w:footnote w:type="continuationSeparator" w:id="0">
    <w:p w:rsidR="00A317F8" w:rsidRDefault="00A317F8" w:rsidP="00187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FDE" w:rsidRDefault="00187FDE" w:rsidP="00187FDE">
    <w:pPr>
      <w:pStyle w:val="Encabezado"/>
      <w:jc w:val="center"/>
    </w:pPr>
    <w:r>
      <w:t>TKNIKA 2022-2023</w:t>
    </w:r>
  </w:p>
  <w:p w:rsidR="00187FDE" w:rsidRDefault="00187FDE" w:rsidP="00187FDE">
    <w:pPr>
      <w:pStyle w:val="Encabezado"/>
      <w:jc w:val="center"/>
    </w:pPr>
    <w:r>
      <w:t xml:space="preserve">“Python </w:t>
    </w:r>
    <w:proofErr w:type="spellStart"/>
    <w:r>
      <w:t>hackinerako</w:t>
    </w:r>
    <w:proofErr w:type="spellEnd"/>
    <w:r>
      <w:t xml:space="preserve">” </w:t>
    </w:r>
    <w:proofErr w:type="spellStart"/>
    <w:r>
      <w:t>ikastaroa</w:t>
    </w:r>
    <w:proofErr w:type="spellEnd"/>
  </w:p>
  <w:p w:rsidR="00187FDE" w:rsidRPr="00191397" w:rsidRDefault="00187FDE" w:rsidP="00187FDE">
    <w:pPr>
      <w:pStyle w:val="Encabezado"/>
      <w:jc w:val="center"/>
      <w:rPr>
        <w:b/>
      </w:rPr>
    </w:pPr>
    <w:proofErr w:type="spellStart"/>
    <w:r w:rsidRPr="00191397">
      <w:rPr>
        <w:b/>
      </w:rPr>
      <w:t>Ariketen</w:t>
    </w:r>
    <w:proofErr w:type="spellEnd"/>
    <w:r w:rsidRPr="00191397">
      <w:rPr>
        <w:b/>
      </w:rPr>
      <w:t xml:space="preserve"> </w:t>
    </w:r>
    <w:proofErr w:type="spellStart"/>
    <w:r w:rsidRPr="00191397">
      <w:rPr>
        <w:b/>
      </w:rPr>
      <w:t>enuntziatuak</w:t>
    </w:r>
    <w:proofErr w:type="spellEnd"/>
  </w:p>
  <w:p w:rsidR="00187FDE" w:rsidRDefault="00187F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1D41"/>
    <w:rsid w:val="00034616"/>
    <w:rsid w:val="0006063C"/>
    <w:rsid w:val="0015074B"/>
    <w:rsid w:val="00187FDE"/>
    <w:rsid w:val="0029639D"/>
    <w:rsid w:val="00326F90"/>
    <w:rsid w:val="003749A9"/>
    <w:rsid w:val="003B6899"/>
    <w:rsid w:val="005142B7"/>
    <w:rsid w:val="008B099E"/>
    <w:rsid w:val="0090639E"/>
    <w:rsid w:val="00A317F8"/>
    <w:rsid w:val="00AA1D8D"/>
    <w:rsid w:val="00B47730"/>
    <w:rsid w:val="00BB0425"/>
    <w:rsid w:val="00C12AA8"/>
    <w:rsid w:val="00C81428"/>
    <w:rsid w:val="00CB0664"/>
    <w:rsid w:val="00DF4682"/>
    <w:rsid w:val="00E35B12"/>
    <w:rsid w:val="00F60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DBD5B7C-FA9D-4DE2-BF6E-C40E18F7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  <w:rPr>
      <w:sz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E44BE6-BF8D-42CC-9118-5BB08AEE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856</Words>
  <Characters>4712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DPTO.INF</cp:lastModifiedBy>
  <cp:revision>7</cp:revision>
  <dcterms:created xsi:type="dcterms:W3CDTF">2013-12-23T23:15:00Z</dcterms:created>
  <dcterms:modified xsi:type="dcterms:W3CDTF">2023-06-29T12:14:00Z</dcterms:modified>
  <cp:category/>
</cp:coreProperties>
</file>